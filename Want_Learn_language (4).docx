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Using AI to innovate across an interconnected economy in the UAE | Cloud Cultures by Microsoft Azure YouTube Transcript</w:t>
      </w:r>
    </w:p>
    <w:p>
      <w:r>
        <w:rPr>
          <w:sz w:val="22"/>
          <w:rFonts w:ascii="Noto Sans" w:hAnsi="Noto Sans" w:eastAsia="Noto Sans"/>
        </w:rPr>
        <w:br/>
        <w:br/>
        <w:br/>
      </w:r>
    </w:p>
    <w:p>
      <w:r>
        <w:rPr>
          <w:sz w:val="22"/>
          <w:rFonts w:ascii="Cambria" w:hAnsi="Cambria"/>
        </w:rPr>
        <w:t>[00:00] (wind blowing) [Corey] Ambition.</w:t>
      </w:r>
    </w:p>
    <w:p>
      <w:r>
        <w:rPr>
          <w:sz w:val="22"/>
          <w:rFonts w:ascii="Noto Sans" w:hAnsi="Noto Sans" w:eastAsia="Noto Sans"/>
        </w:rPr>
        <w:br/>
      </w:r>
    </w:p>
    <w:p>
      <w:r>
        <w:rPr>
          <w:sz w:val="22"/>
          <w:rFonts w:ascii="Cambria" w:hAnsi="Cambria"/>
        </w:rPr>
        <w:t>[00:04] (bright music) It's what fuels us, makes us dream bigger, build taller, and refuse to take no for an answer.</w:t>
      </w:r>
    </w:p>
    <w:p>
      <w:r>
        <w:rPr>
          <w:sz w:val="22"/>
          <w:rFonts w:ascii="Noto Sans" w:hAnsi="Noto Sans" w:eastAsia="Noto Sans"/>
        </w:rPr>
        <w:br/>
      </w:r>
    </w:p>
    <w:p>
      <w:r>
        <w:rPr>
          <w:sz w:val="22"/>
          <w:rFonts w:ascii="Cambria" w:hAnsi="Cambria"/>
        </w:rPr>
        <w:t>[00:14] But ambition only gets you so far.</w:t>
      </w:r>
    </w:p>
    <w:p>
      <w:r>
        <w:rPr>
          <w:sz w:val="22"/>
          <w:rFonts w:ascii="Noto Sans" w:hAnsi="Noto Sans" w:eastAsia="Noto Sans"/>
        </w:rPr>
        <w:br/>
      </w:r>
    </w:p>
    <w:p>
      <w:r>
        <w:rPr>
          <w:sz w:val="22"/>
          <w:rFonts w:ascii="Cambria" w:hAnsi="Cambria"/>
        </w:rPr>
        <w:t>[00:16] To truly create something remarkable, collaboration is key.</w:t>
      </w:r>
    </w:p>
    <w:p>
      <w:r>
        <w:rPr>
          <w:sz w:val="22"/>
          <w:rFonts w:ascii="Noto Sans" w:hAnsi="Noto Sans" w:eastAsia="Noto Sans"/>
        </w:rPr>
        <w:br/>
      </w:r>
    </w:p>
    <w:p>
      <w:r>
        <w:rPr>
          <w:sz w:val="22"/>
          <w:rFonts w:ascii="Cambria" w:hAnsi="Cambria"/>
        </w:rPr>
        <w:t>[00:21] And here, along the sand-filled Arabian Peninsula, it takes diverse perspectives to raise a city from the ground up.</w:t>
      </w:r>
    </w:p>
    <w:p>
      <w:r>
        <w:rPr>
          <w:sz w:val="22"/>
          <w:rFonts w:ascii="Noto Sans" w:hAnsi="Noto Sans" w:eastAsia="Noto Sans"/>
        </w:rPr>
        <w:br/>
      </w:r>
    </w:p>
    <w:p>
      <w:r>
        <w:rPr>
          <w:sz w:val="22"/>
          <w:rFonts w:ascii="Cambria" w:hAnsi="Cambria"/>
        </w:rPr>
        <w:t>[00:32] Once home to nomads and tradesmen, the United Arab Emirates now serves as a melting pot for bold, technological, and cultural achievements, leveraging an interconnected economy to achieve the unthinkable.</w:t>
      </w:r>
    </w:p>
    <w:p>
      <w:r>
        <w:rPr>
          <w:sz w:val="22"/>
          <w:rFonts w:ascii="Noto Sans" w:hAnsi="Noto Sans" w:eastAsia="Noto Sans"/>
        </w:rPr>
        <w:br/>
      </w:r>
    </w:p>
    <w:p>
      <w:r>
        <w:rPr>
          <w:sz w:val="22"/>
          <w:rFonts w:ascii="Cambria" w:hAnsi="Cambria"/>
        </w:rPr>
        <w:t>[00:46] This is the United Arab Emirates.</w:t>
      </w:r>
    </w:p>
    <w:p>
      <w:r>
        <w:rPr>
          <w:sz w:val="22"/>
          <w:rFonts w:ascii="Noto Sans" w:hAnsi="Noto Sans" w:eastAsia="Noto Sans"/>
        </w:rPr>
        <w:br/>
      </w:r>
    </w:p>
    <w:p>
      <w:r>
        <w:rPr>
          <w:sz w:val="22"/>
          <w:rFonts w:ascii="Cambria" w:hAnsi="Cambria"/>
        </w:rPr>
        <w:t>[00:49] Here, we'll discover firsthand how technology and tradition combine to form Cloud Cultures.</w:t>
      </w:r>
    </w:p>
    <w:p>
      <w:r>
        <w:rPr>
          <w:sz w:val="22"/>
          <w:rFonts w:ascii="Noto Sans" w:hAnsi="Noto Sans" w:eastAsia="Noto Sans"/>
        </w:rPr>
        <w:br/>
      </w:r>
    </w:p>
    <w:p>
      <w:r>
        <w:rPr>
          <w:sz w:val="22"/>
          <w:rFonts w:ascii="Cambria" w:hAnsi="Cambria"/>
        </w:rPr>
        <w:t>[01:03] (bright music) At first glance, Dubai looks like it could be out of a "Jetsons" episode: futuristic, awe inspiring, and as bold as the summer sun is hot.</w:t>
      </w:r>
    </w:p>
    <w:p>
      <w:r>
        <w:rPr>
          <w:sz w:val="22"/>
          <w:rFonts w:ascii="Noto Sans" w:hAnsi="Noto Sans" w:eastAsia="Noto Sans"/>
        </w:rPr>
        <w:br/>
      </w:r>
    </w:p>
    <w:p>
      <w:r>
        <w:rPr>
          <w:sz w:val="22"/>
          <w:rFonts w:ascii="Cambria" w:hAnsi="Cambria"/>
        </w:rPr>
        <w:t>[01:14] But if you went back in time, you would find a crossroads.</w:t>
      </w:r>
    </w:p>
    <w:p>
      <w:r>
        <w:rPr>
          <w:sz w:val="22"/>
          <w:rFonts w:ascii="Noto Sans" w:hAnsi="Noto Sans" w:eastAsia="Noto Sans"/>
        </w:rPr>
        <w:br/>
      </w:r>
    </w:p>
    <w:p>
      <w:r>
        <w:rPr>
          <w:sz w:val="22"/>
          <w:rFonts w:ascii="Cambria" w:hAnsi="Cambria"/>
        </w:rPr>
        <w:t>[01:18] A hub of trade and exchange that attracted people from all over the world.</w:t>
      </w:r>
    </w:p>
    <w:p>
      <w:r>
        <w:rPr>
          <w:sz w:val="22"/>
          <w:rFonts w:ascii="Noto Sans" w:hAnsi="Noto Sans" w:eastAsia="Noto Sans"/>
        </w:rPr>
        <w:br/>
      </w:r>
    </w:p>
    <w:p>
      <w:r>
        <w:rPr>
          <w:sz w:val="22"/>
          <w:rFonts w:ascii="Cambria" w:hAnsi="Cambria"/>
        </w:rPr>
        <w:t>[01:23] Now, this metropolitan oasis and the six other Emirates that make up the UAE, serve as an epicenter for sharing ideas, innovations, and emerging technology.</w:t>
      </w:r>
    </w:p>
    <w:p>
      <w:r>
        <w:rPr>
          <w:sz w:val="22"/>
          <w:rFonts w:ascii="Noto Sans" w:hAnsi="Noto Sans" w:eastAsia="Noto Sans"/>
        </w:rPr>
        <w:br/>
      </w:r>
    </w:p>
    <w:p>
      <w:r>
        <w:rPr>
          <w:sz w:val="22"/>
          <w:rFonts w:ascii="Cambria" w:hAnsi="Cambria"/>
        </w:rPr>
        <w:t>[01:35] And with a majority of the population coming from other places, it's clear the world is taking notice of this Middle Eastern powerhouse.</w:t>
      </w:r>
    </w:p>
    <w:p>
      <w:r>
        <w:rPr>
          <w:sz w:val="22"/>
          <w:rFonts w:ascii="Noto Sans" w:hAnsi="Noto Sans" w:eastAsia="Noto Sans"/>
        </w:rPr>
        <w:br/>
      </w:r>
    </w:p>
    <w:p>
      <w:r>
        <w:rPr>
          <w:sz w:val="22"/>
          <w:rFonts w:ascii="Cambria" w:hAnsi="Cambria"/>
        </w:rPr>
        <w:t>[01:44] To help me get a better understanding of this, I'm meeting with my friend Sana Bagersh, who's invited me to a traditional market, or souk.</w:t>
      </w:r>
    </w:p>
    <w:p>
      <w:r>
        <w:rPr>
          <w:sz w:val="22"/>
          <w:rFonts w:ascii="Noto Sans" w:hAnsi="Noto Sans" w:eastAsia="Noto Sans"/>
        </w:rPr>
        <w:br/>
      </w:r>
    </w:p>
    <w:p>
      <w:r>
        <w:rPr>
          <w:sz w:val="22"/>
          <w:rFonts w:ascii="Cambria" w:hAnsi="Cambria"/>
        </w:rPr>
        <w:t>[01:53] (chuckling) I just hope they have air conditioning.</w:t>
      </w:r>
    </w:p>
    <w:p>
      <w:r>
        <w:rPr>
          <w:sz w:val="22"/>
          <w:rFonts w:ascii="Noto Sans" w:hAnsi="Noto Sans" w:eastAsia="Noto Sans"/>
        </w:rPr>
        <w:br/>
      </w:r>
    </w:p>
    <w:p>
      <w:r>
        <w:rPr>
          <w:sz w:val="22"/>
          <w:rFonts w:ascii="Cambria" w:hAnsi="Cambria"/>
        </w:rPr>
        <w:t>[01:55] Hey Sana, good to see you! - Corey, welcome to the UAE.</w:t>
      </w:r>
    </w:p>
    <w:p>
      <w:r>
        <w:rPr>
          <w:sz w:val="22"/>
          <w:rFonts w:ascii="Noto Sans" w:hAnsi="Noto Sans" w:eastAsia="Noto Sans"/>
        </w:rPr>
        <w:br/>
      </w:r>
    </w:p>
    <w:p>
      <w:r>
        <w:rPr>
          <w:sz w:val="22"/>
          <w:rFonts w:ascii="Cambria" w:hAnsi="Cambria"/>
        </w:rPr>
        <w:t>- Thank you.</w:t>
      </w:r>
    </w:p>
    <w:p>
      <w:r>
        <w:rPr>
          <w:sz w:val="22"/>
          <w:rFonts w:ascii="Noto Sans" w:hAnsi="Noto Sans" w:eastAsia="Noto Sans"/>
        </w:rPr>
        <w:br/>
      </w:r>
    </w:p>
    <w:p>
      <w:r>
        <w:rPr>
          <w:sz w:val="22"/>
          <w:rFonts w:ascii="Cambria" w:hAnsi="Cambria"/>
        </w:rPr>
        <w:t>[01:59] I don't think I brought enough shirts, though.</w:t>
      </w:r>
    </w:p>
    <w:p>
      <w:r>
        <w:rPr>
          <w:sz w:val="22"/>
          <w:rFonts w:ascii="Noto Sans" w:hAnsi="Noto Sans" w:eastAsia="Noto Sans"/>
        </w:rPr>
        <w:br/>
      </w:r>
    </w:p>
    <w:p>
      <w:r>
        <w:rPr>
          <w:sz w:val="22"/>
          <w:rFonts w:ascii="Cambria" w:hAnsi="Cambria"/>
        </w:rPr>
        <w:t>[02:00] It's so hot.</w:t>
      </w:r>
    </w:p>
    <w:p>
      <w:r>
        <w:rPr>
          <w:sz w:val="22"/>
          <w:rFonts w:ascii="Noto Sans" w:hAnsi="Noto Sans" w:eastAsia="Noto Sans"/>
        </w:rPr>
        <w:br/>
      </w:r>
    </w:p>
    <w:p>
      <w:r>
        <w:rPr>
          <w:sz w:val="22"/>
          <w:rFonts w:ascii="Cambria" w:hAnsi="Cambria"/>
        </w:rPr>
        <w:t>[02:01] You should have been here last month.</w:t>
      </w:r>
    </w:p>
    <w:p>
      <w:r>
        <w:rPr>
          <w:sz w:val="22"/>
          <w:rFonts w:ascii="Noto Sans" w:hAnsi="Noto Sans" w:eastAsia="Noto Sans"/>
        </w:rPr>
        <w:br/>
      </w:r>
    </w:p>
    <w:p>
      <w:r>
        <w:rPr>
          <w:sz w:val="22"/>
          <w:rFonts w:ascii="Cambria" w:hAnsi="Cambria"/>
        </w:rPr>
        <w:t>[02:03] Oh, well I'm thankful I wasn't.</w:t>
      </w:r>
    </w:p>
    <w:p>
      <w:r>
        <w:rPr>
          <w:sz w:val="22"/>
          <w:rFonts w:ascii="Noto Sans" w:hAnsi="Noto Sans" w:eastAsia="Noto Sans"/>
        </w:rPr>
        <w:br/>
      </w:r>
    </w:p>
    <w:p>
      <w:r>
        <w:rPr>
          <w:sz w:val="22"/>
          <w:rFonts w:ascii="Cambria" w:hAnsi="Cambria"/>
        </w:rPr>
        <w:t>[02:04] Shall we go walk around the market?</w:t>
      </w:r>
    </w:p>
    <w:p>
      <w:r>
        <w:rPr>
          <w:sz w:val="22"/>
          <w:rFonts w:ascii="Noto Sans" w:hAnsi="Noto Sans" w:eastAsia="Noto Sans"/>
        </w:rPr>
        <w:br/>
      </w:r>
    </w:p>
    <w:p>
      <w:r>
        <w:rPr>
          <w:sz w:val="22"/>
          <w:rFonts w:ascii="Cambria" w:hAnsi="Cambria"/>
        </w:rPr>
        <w:t>[02:05] - Let's do it.</w:t>
      </w:r>
    </w:p>
    <w:p>
      <w:r>
        <w:rPr>
          <w:sz w:val="22"/>
          <w:rFonts w:ascii="Noto Sans" w:hAnsi="Noto Sans" w:eastAsia="Noto Sans"/>
        </w:rPr>
        <w:br/>
      </w:r>
    </w:p>
    <w:p>
      <w:r>
        <w:rPr>
          <w:sz w:val="22"/>
          <w:rFonts w:ascii="Cambria" w:hAnsi="Cambria"/>
        </w:rPr>
        <w:t>- All right.</w:t>
      </w:r>
    </w:p>
    <w:p>
      <w:r>
        <w:rPr>
          <w:sz w:val="22"/>
          <w:rFonts w:ascii="Noto Sans" w:hAnsi="Noto Sans" w:eastAsia="Noto Sans"/>
        </w:rPr>
        <w:br/>
      </w:r>
    </w:p>
    <w:p>
      <w:r>
        <w:rPr>
          <w:sz w:val="22"/>
          <w:rFonts w:ascii="Cambria" w:hAnsi="Cambria"/>
        </w:rPr>
        <w:t>[02:06] (gentle music) The magic of this place is just, it brings people from different countries, you know, come and live here and be part of the fabric of the society here.</w:t>
      </w:r>
    </w:p>
    <w:p>
      <w:r>
        <w:rPr>
          <w:sz w:val="22"/>
          <w:rFonts w:ascii="Noto Sans" w:hAnsi="Noto Sans" w:eastAsia="Noto Sans"/>
        </w:rPr>
        <w:br/>
      </w:r>
    </w:p>
    <w:p>
      <w:r>
        <w:rPr>
          <w:sz w:val="22"/>
          <w:rFonts w:ascii="Cambria" w:hAnsi="Cambria"/>
        </w:rPr>
        <w:t>[02:16] In my case, I am Yemeni Hadrami.</w:t>
      </w:r>
    </w:p>
    <w:p>
      <w:r>
        <w:rPr>
          <w:sz w:val="22"/>
          <w:rFonts w:ascii="Noto Sans" w:hAnsi="Noto Sans" w:eastAsia="Noto Sans"/>
        </w:rPr>
        <w:br/>
      </w:r>
    </w:p>
    <w:p>
      <w:r>
        <w:rPr>
          <w:sz w:val="22"/>
          <w:rFonts w:ascii="Cambria" w:hAnsi="Cambria"/>
        </w:rPr>
        <w:t>I was born in Ethiopia.</w:t>
      </w:r>
    </w:p>
    <w:p>
      <w:r>
        <w:rPr>
          <w:sz w:val="22"/>
          <w:rFonts w:ascii="Noto Sans" w:hAnsi="Noto Sans" w:eastAsia="Noto Sans"/>
        </w:rPr>
        <w:br/>
      </w:r>
    </w:p>
    <w:p>
      <w:r>
        <w:rPr>
          <w:sz w:val="22"/>
          <w:rFonts w:ascii="Cambria" w:hAnsi="Cambria"/>
        </w:rPr>
        <w:t>[02:21] My family are all Emirati, and I'm an American.</w:t>
      </w:r>
    </w:p>
    <w:p>
      <w:r>
        <w:rPr>
          <w:sz w:val="22"/>
          <w:rFonts w:ascii="Noto Sans" w:hAnsi="Noto Sans" w:eastAsia="Noto Sans"/>
        </w:rPr>
        <w:br/>
      </w:r>
    </w:p>
    <w:p>
      <w:r>
        <w:rPr>
          <w:sz w:val="22"/>
          <w:rFonts w:ascii="Cambria" w:hAnsi="Cambria"/>
        </w:rPr>
        <w:t>[02:24] Came here in 1985, I was a journalist, and I had an amazing experience covering stories, meeting people like Nelson Mandela and Princess Diana.</w:t>
      </w:r>
    </w:p>
    <w:p>
      <w:r>
        <w:rPr>
          <w:sz w:val="22"/>
          <w:rFonts w:ascii="Noto Sans" w:hAnsi="Noto Sans" w:eastAsia="Noto Sans"/>
        </w:rPr>
        <w:br/>
      </w:r>
    </w:p>
    <w:p>
      <w:r>
        <w:rPr>
          <w:sz w:val="22"/>
          <w:rFonts w:ascii="Cambria" w:hAnsi="Cambria"/>
        </w:rPr>
        <w:t>[02:34] So, I feel like my soul is ingrained in this country, to be honest, you know?</w:t>
      </w:r>
    </w:p>
    <w:p>
      <w:r>
        <w:rPr>
          <w:sz w:val="22"/>
          <w:rFonts w:ascii="Noto Sans" w:hAnsi="Noto Sans" w:eastAsia="Noto Sans"/>
        </w:rPr>
        <w:br/>
      </w:r>
    </w:p>
    <w:p>
      <w:r>
        <w:rPr>
          <w:sz w:val="22"/>
          <w:rFonts w:ascii="Cambria" w:hAnsi="Cambria"/>
        </w:rPr>
        <w:t>- Wow, I love that.</w:t>
      </w:r>
    </w:p>
    <w:p>
      <w:r>
        <w:rPr>
          <w:sz w:val="22"/>
          <w:rFonts w:ascii="Noto Sans" w:hAnsi="Noto Sans" w:eastAsia="Noto Sans"/>
        </w:rPr>
        <w:br/>
      </w:r>
    </w:p>
    <w:p>
      <w:r>
        <w:rPr>
          <w:sz w:val="22"/>
          <w:rFonts w:ascii="Cambria" w:hAnsi="Cambria"/>
        </w:rPr>
        <w:t>[02:40] I mean, your experience in journalism and marketing, it should make this co-host experience a walk in the park, or, maybe I should say, a walk in the desert.</w:t>
      </w:r>
    </w:p>
    <w:p>
      <w:r>
        <w:rPr>
          <w:sz w:val="22"/>
          <w:rFonts w:ascii="Noto Sans" w:hAnsi="Noto Sans" w:eastAsia="Noto Sans"/>
        </w:rPr>
        <w:br/>
      </w:r>
    </w:p>
    <w:p>
      <w:r>
        <w:rPr>
          <w:sz w:val="22"/>
          <w:rFonts w:ascii="Cambria" w:hAnsi="Cambria"/>
        </w:rPr>
        <w:t>[02:48] Ooh! (both laugh) Let's see a little bit more of the market.</w:t>
      </w:r>
    </w:p>
    <w:p>
      <w:r>
        <w:rPr>
          <w:sz w:val="22"/>
          <w:rFonts w:ascii="Noto Sans" w:hAnsi="Noto Sans" w:eastAsia="Noto Sans"/>
        </w:rPr>
        <w:br/>
      </w:r>
    </w:p>
    <w:p>
      <w:r>
        <w:rPr>
          <w:sz w:val="22"/>
          <w:rFonts w:ascii="Cambria" w:hAnsi="Cambria"/>
        </w:rPr>
        <w:t>[02:52] Sure, yeah, let's walk.</w:t>
      </w:r>
    </w:p>
    <w:p>
      <w:r>
        <w:rPr>
          <w:sz w:val="22"/>
          <w:rFonts w:ascii="Noto Sans" w:hAnsi="Noto Sans" w:eastAsia="Noto Sans"/>
        </w:rPr>
        <w:br/>
      </w:r>
    </w:p>
    <w:p>
      <w:r>
        <w:rPr>
          <w:sz w:val="22"/>
          <w:rFonts w:ascii="Cambria" w:hAnsi="Cambria"/>
        </w:rPr>
        <w:t>[02:57] Wow, that's beautiful.</w:t>
      </w:r>
    </w:p>
    <w:p>
      <w:r>
        <w:rPr>
          <w:sz w:val="22"/>
          <w:rFonts w:ascii="Noto Sans" w:hAnsi="Noto Sans" w:eastAsia="Noto Sans"/>
        </w:rPr>
        <w:br/>
      </w:r>
    </w:p>
    <w:p>
      <w:r>
        <w:rPr>
          <w:sz w:val="22"/>
          <w:rFonts w:ascii="Cambria" w:hAnsi="Cambria"/>
        </w:rPr>
        <w:t>Beautiful night.</w:t>
      </w:r>
    </w:p>
    <w:p>
      <w:r>
        <w:rPr>
          <w:sz w:val="22"/>
          <w:rFonts w:ascii="Noto Sans" w:hAnsi="Noto Sans" w:eastAsia="Noto Sans"/>
        </w:rPr>
        <w:br/>
      </w:r>
    </w:p>
    <w:p>
      <w:r>
        <w:rPr>
          <w:sz w:val="22"/>
          <w:rFonts w:ascii="Cambria" w:hAnsi="Cambria"/>
        </w:rPr>
        <w:t>[03:00] - [Sana] It is.</w:t>
      </w:r>
    </w:p>
    <w:p>
      <w:r>
        <w:rPr>
          <w:sz w:val="22"/>
          <w:rFonts w:ascii="Noto Sans" w:hAnsi="Noto Sans" w:eastAsia="Noto Sans"/>
        </w:rPr>
        <w:br/>
      </w:r>
    </w:p>
    <w:p>
      <w:r>
        <w:rPr>
          <w:sz w:val="22"/>
          <w:rFonts w:ascii="Cambria" w:hAnsi="Cambria"/>
        </w:rPr>
        <w:t>- Yeah.</w:t>
      </w:r>
    </w:p>
    <w:p>
      <w:r>
        <w:rPr>
          <w:sz w:val="22"/>
          <w:rFonts w:ascii="Noto Sans" w:hAnsi="Noto Sans" w:eastAsia="Noto Sans"/>
        </w:rPr>
        <w:br/>
      </w:r>
    </w:p>
    <w:p>
      <w:r>
        <w:rPr>
          <w:sz w:val="22"/>
          <w:rFonts w:ascii="Cambria" w:hAnsi="Cambria"/>
        </w:rPr>
        <w:t>[03:01] Speaking of going through the desert, I am making a trip through one to go visit Carlo from Emirates Global Aluminum.</w:t>
      </w:r>
    </w:p>
    <w:p>
      <w:r>
        <w:rPr>
          <w:sz w:val="22"/>
          <w:rFonts w:ascii="Noto Sans" w:hAnsi="Noto Sans" w:eastAsia="Noto Sans"/>
        </w:rPr>
        <w:br/>
      </w:r>
    </w:p>
    <w:p>
      <w:r>
        <w:rPr>
          <w:sz w:val="22"/>
          <w:rFonts w:ascii="Cambria" w:hAnsi="Cambria"/>
        </w:rPr>
        <w:t>[03:08] They're a world leader in premium aluminum manufacturing.</w:t>
      </w:r>
    </w:p>
    <w:p>
      <w:r>
        <w:rPr>
          <w:sz w:val="22"/>
          <w:rFonts w:ascii="Noto Sans" w:hAnsi="Noto Sans" w:eastAsia="Noto Sans"/>
        </w:rPr>
        <w:br/>
      </w:r>
    </w:p>
    <w:p>
      <w:r>
        <w:rPr>
          <w:sz w:val="22"/>
          <w:rFonts w:ascii="Cambria" w:hAnsi="Cambria"/>
        </w:rPr>
        <w:t>[03:11] - Incredible.</w:t>
      </w:r>
    </w:p>
    <w:p>
      <w:r>
        <w:rPr>
          <w:sz w:val="22"/>
          <w:rFonts w:ascii="Noto Sans" w:hAnsi="Noto Sans" w:eastAsia="Noto Sans"/>
        </w:rPr>
        <w:br/>
      </w:r>
    </w:p>
    <w:p>
      <w:r>
        <w:rPr>
          <w:sz w:val="22"/>
          <w:rFonts w:ascii="Cambria" w:hAnsi="Cambria"/>
        </w:rPr>
        <w:t>- [Corey] Yeah.</w:t>
      </w:r>
    </w:p>
    <w:p>
      <w:r>
        <w:rPr>
          <w:sz w:val="22"/>
          <w:rFonts w:ascii="Noto Sans" w:hAnsi="Noto Sans" w:eastAsia="Noto Sans"/>
        </w:rPr>
        <w:br/>
      </w:r>
    </w:p>
    <w:p>
      <w:r>
        <w:rPr>
          <w:sz w:val="22"/>
          <w:rFonts w:ascii="Cambria" w:hAnsi="Cambria"/>
        </w:rPr>
        <w:t>[03:12] And who are you meeting with?</w:t>
      </w:r>
    </w:p>
    <w:p>
      <w:r>
        <w:rPr>
          <w:sz w:val="22"/>
          <w:rFonts w:ascii="Noto Sans" w:hAnsi="Noto Sans" w:eastAsia="Noto Sans"/>
        </w:rPr>
        <w:br/>
      </w:r>
    </w:p>
    <w:p>
      <w:r>
        <w:rPr>
          <w:sz w:val="22"/>
          <w:rFonts w:ascii="Cambria" w:hAnsi="Cambria"/>
        </w:rPr>
        <w:t>[03:13] I'm going to be meeting Sky from Pure Harvest, and I'm very excited because of all the hydroponic technology that they use, it's just incredible, so I'm really excited about that.</w:t>
      </w:r>
    </w:p>
    <w:p>
      <w:r>
        <w:rPr>
          <w:sz w:val="22"/>
          <w:rFonts w:ascii="Noto Sans" w:hAnsi="Noto Sans" w:eastAsia="Noto Sans"/>
        </w:rPr>
        <w:br/>
      </w:r>
    </w:p>
    <w:p>
      <w:r>
        <w:rPr>
          <w:sz w:val="22"/>
          <w:rFonts w:ascii="Cambria" w:hAnsi="Cambria"/>
        </w:rPr>
        <w:t>[03:26] I'm really excited to hear about that.</w:t>
      </w:r>
    </w:p>
    <w:p>
      <w:r>
        <w:rPr>
          <w:sz w:val="22"/>
          <w:rFonts w:ascii="Noto Sans" w:hAnsi="Noto Sans" w:eastAsia="Noto Sans"/>
        </w:rPr>
        <w:br/>
      </w:r>
    </w:p>
    <w:p>
      <w:r>
        <w:rPr>
          <w:sz w:val="22"/>
          <w:rFonts w:ascii="Cambria" w:hAnsi="Cambria"/>
        </w:rPr>
        <w:t>[03:27] I'm also going to meet with Talal from G42.</w:t>
      </w:r>
    </w:p>
    <w:p>
      <w:r>
        <w:rPr>
          <w:sz w:val="22"/>
          <w:rFonts w:ascii="Noto Sans" w:hAnsi="Noto Sans" w:eastAsia="Noto Sans"/>
        </w:rPr>
        <w:br/>
      </w:r>
    </w:p>
    <w:p>
      <w:r>
        <w:rPr>
          <w:sz w:val="22"/>
          <w:rFonts w:ascii="Cambria" w:hAnsi="Cambria"/>
        </w:rPr>
        <w:t>[03:29] They have set up an AI hub here in UAE that's both for the country, but also for the world.</w:t>
      </w:r>
    </w:p>
    <w:p>
      <w:r>
        <w:rPr>
          <w:sz w:val="22"/>
          <w:rFonts w:ascii="Noto Sans" w:hAnsi="Noto Sans" w:eastAsia="Noto Sans"/>
        </w:rPr>
        <w:br/>
      </w:r>
    </w:p>
    <w:p>
      <w:r>
        <w:rPr>
          <w:sz w:val="22"/>
          <w:rFonts w:ascii="Cambria" w:hAnsi="Cambria"/>
        </w:rPr>
        <w:t>[03:34] - It's great.</w:t>
      </w:r>
    </w:p>
    <w:p>
      <w:r>
        <w:rPr>
          <w:sz w:val="22"/>
          <w:rFonts w:ascii="Noto Sans" w:hAnsi="Noto Sans" w:eastAsia="Noto Sans"/>
        </w:rPr>
        <w:br/>
      </w:r>
    </w:p>
    <w:p>
      <w:r>
        <w:rPr>
          <w:sz w:val="22"/>
          <w:rFonts w:ascii="Cambria" w:hAnsi="Cambria"/>
        </w:rPr>
        <w:t>- Very cool.</w:t>
      </w:r>
    </w:p>
    <w:p>
      <w:r>
        <w:rPr>
          <w:sz w:val="22"/>
          <w:rFonts w:ascii="Noto Sans" w:hAnsi="Noto Sans" w:eastAsia="Noto Sans"/>
        </w:rPr>
        <w:br/>
      </w:r>
    </w:p>
    <w:p>
      <w:r>
        <w:rPr>
          <w:sz w:val="22"/>
          <w:rFonts w:ascii="Cambria" w:hAnsi="Cambria"/>
        </w:rPr>
        <w:t>[03:35] But you know, one thing, Corey, before you leave, you need to experience Arabian hospitality.</w:t>
      </w:r>
    </w:p>
    <w:p>
      <w:r>
        <w:rPr>
          <w:sz w:val="22"/>
          <w:rFonts w:ascii="Noto Sans" w:hAnsi="Noto Sans" w:eastAsia="Noto Sans"/>
        </w:rPr>
        <w:br/>
      </w:r>
    </w:p>
    <w:p>
      <w:r>
        <w:rPr>
          <w:sz w:val="22"/>
          <w:rFonts w:ascii="Cambria" w:hAnsi="Cambria"/>
        </w:rPr>
        <w:t>[03:43] Dinner, lunch, something in the desert, and you just experience the food, the energy, and the whole ethos.</w:t>
      </w:r>
    </w:p>
    <w:p>
      <w:r>
        <w:rPr>
          <w:sz w:val="22"/>
          <w:rFonts w:ascii="Noto Sans" w:hAnsi="Noto Sans" w:eastAsia="Noto Sans"/>
        </w:rPr>
        <w:br/>
      </w:r>
    </w:p>
    <w:p>
      <w:r>
        <w:rPr>
          <w:sz w:val="22"/>
          <w:rFonts w:ascii="Cambria" w:hAnsi="Cambria"/>
        </w:rPr>
        <w:t>- You had me at dinner.</w:t>
      </w:r>
    </w:p>
    <w:p>
      <w:r>
        <w:rPr>
          <w:sz w:val="22"/>
          <w:rFonts w:ascii="Noto Sans" w:hAnsi="Noto Sans" w:eastAsia="Noto Sans"/>
        </w:rPr>
        <w:br/>
      </w:r>
    </w:p>
    <w:p>
      <w:r>
        <w:rPr>
          <w:sz w:val="22"/>
          <w:rFonts w:ascii="Cambria" w:hAnsi="Cambria"/>
        </w:rPr>
        <w:t>[03:52] - So, I'll be there.</w:t>
      </w:r>
    </w:p>
    <w:p>
      <w:r>
        <w:rPr>
          <w:sz w:val="22"/>
          <w:rFonts w:ascii="Noto Sans" w:hAnsi="Noto Sans" w:eastAsia="Noto Sans"/>
        </w:rPr>
        <w:br/>
      </w:r>
    </w:p>
    <w:p>
      <w:r>
        <w:rPr>
          <w:sz w:val="22"/>
          <w:rFonts w:ascii="Cambria" w:hAnsi="Cambria"/>
        </w:rPr>
        <w:t>- Let's do it.</w:t>
      </w:r>
    </w:p>
    <w:p>
      <w:r>
        <w:rPr>
          <w:sz w:val="22"/>
          <w:rFonts w:ascii="Noto Sans" w:hAnsi="Noto Sans" w:eastAsia="Noto Sans"/>
        </w:rPr>
        <w:br/>
      </w:r>
    </w:p>
    <w:p>
      <w:r>
        <w:rPr>
          <w:sz w:val="22"/>
          <w:rFonts w:ascii="Cambria" w:hAnsi="Cambria"/>
        </w:rPr>
        <w:t>[03:55] All right, sounds good! (laughs) (upbeat music) While Sana is headed off to the middle of the desert, I'm trading the energetic atmosphere of the bustling city for someplace a bit more industrial.</w:t>
      </w:r>
    </w:p>
    <w:p>
      <w:r>
        <w:rPr>
          <w:sz w:val="22"/>
          <w:rFonts w:ascii="Noto Sans" w:hAnsi="Noto Sans" w:eastAsia="Noto Sans"/>
        </w:rPr>
        <w:br/>
      </w:r>
    </w:p>
    <w:p>
      <w:r>
        <w:rPr>
          <w:sz w:val="22"/>
          <w:rFonts w:ascii="Cambria" w:hAnsi="Cambria"/>
        </w:rPr>
        <w:t>[04:08] Just outside of Dubai sits the first facility built by Emirates Global Aluminum, where I'm meeting with their Chief Digital Officer, Carlo Nizam.</w:t>
      </w:r>
    </w:p>
    <w:p>
      <w:r>
        <w:rPr>
          <w:sz w:val="22"/>
          <w:rFonts w:ascii="Noto Sans" w:hAnsi="Noto Sans" w:eastAsia="Noto Sans"/>
        </w:rPr>
        <w:br/>
      </w:r>
    </w:p>
    <w:p>
      <w:r>
        <w:rPr>
          <w:sz w:val="22"/>
          <w:rFonts w:ascii="Cambria" w:hAnsi="Cambria"/>
        </w:rPr>
        <w:t>[04:18] - Welcome, Corey, to the UAE- - Yeah, good to see you.</w:t>
      </w:r>
    </w:p>
    <w:p>
      <w:r>
        <w:rPr>
          <w:sz w:val="22"/>
          <w:rFonts w:ascii="Noto Sans" w:hAnsi="Noto Sans" w:eastAsia="Noto Sans"/>
        </w:rPr>
        <w:br/>
      </w:r>
    </w:p>
    <w:p>
      <w:r>
        <w:rPr>
          <w:sz w:val="22"/>
          <w:rFonts w:ascii="Cambria" w:hAnsi="Cambria"/>
        </w:rPr>
        <w:t>[04:20] And welcome to Emirates Global Aluminium.</w:t>
      </w:r>
    </w:p>
    <w:p>
      <w:r>
        <w:rPr>
          <w:sz w:val="22"/>
          <w:rFonts w:ascii="Noto Sans" w:hAnsi="Noto Sans" w:eastAsia="Noto Sans"/>
        </w:rPr>
        <w:br/>
      </w:r>
    </w:p>
    <w:p>
      <w:r>
        <w:rPr>
          <w:sz w:val="22"/>
          <w:rFonts w:ascii="Cambria" w:hAnsi="Cambria"/>
        </w:rPr>
        <w:t>[04:21] Aluminum.</w:t>
      </w:r>
    </w:p>
    <w:p>
      <w:r>
        <w:rPr>
          <w:sz w:val="22"/>
          <w:rFonts w:ascii="Noto Sans" w:hAnsi="Noto Sans" w:eastAsia="Noto Sans"/>
        </w:rPr>
        <w:br/>
      </w:r>
    </w:p>
    <w:p>
      <w:r>
        <w:rPr>
          <w:sz w:val="22"/>
          <w:rFonts w:ascii="Cambria" w:hAnsi="Cambria"/>
        </w:rPr>
        <w:t>So I've been saying aluminum.</w:t>
      </w:r>
    </w:p>
    <w:p>
      <w:r>
        <w:rPr>
          <w:sz w:val="22"/>
          <w:rFonts w:ascii="Noto Sans" w:hAnsi="Noto Sans" w:eastAsia="Noto Sans"/>
        </w:rPr>
        <w:br/>
      </w:r>
    </w:p>
    <w:p>
      <w:r>
        <w:rPr>
          <w:sz w:val="22"/>
          <w:rFonts w:ascii="Cambria" w:hAnsi="Cambria"/>
        </w:rPr>
        <w:t>[04:24] Have I been saying it wrong?</w:t>
      </w:r>
    </w:p>
    <w:p>
      <w:r>
        <w:rPr>
          <w:sz w:val="22"/>
          <w:rFonts w:ascii="Noto Sans" w:hAnsi="Noto Sans" w:eastAsia="Noto Sans"/>
        </w:rPr>
        <w:br/>
      </w:r>
    </w:p>
    <w:p>
      <w:r>
        <w:rPr>
          <w:sz w:val="22"/>
          <w:rFonts w:ascii="Cambria" w:hAnsi="Cambria"/>
        </w:rPr>
        <w:t>[04:25] You have, unfortunately.</w:t>
      </w:r>
    </w:p>
    <w:p>
      <w:r>
        <w:rPr>
          <w:sz w:val="22"/>
          <w:rFonts w:ascii="Noto Sans" w:hAnsi="Noto Sans" w:eastAsia="Noto Sans"/>
        </w:rPr>
        <w:br/>
      </w:r>
    </w:p>
    <w:p>
      <w:r>
        <w:rPr>
          <w:sz w:val="22"/>
          <w:rFonts w:ascii="Cambria" w:hAnsi="Cambria"/>
        </w:rPr>
        <w:t>[04:26] (Corey laughs) But don't worry, no one's perfect.</w:t>
      </w:r>
    </w:p>
    <w:p>
      <w:r>
        <w:rPr>
          <w:sz w:val="22"/>
          <w:rFonts w:ascii="Noto Sans" w:hAnsi="Noto Sans" w:eastAsia="Noto Sans"/>
        </w:rPr>
        <w:br/>
      </w:r>
    </w:p>
    <w:p>
      <w:r>
        <w:rPr>
          <w:sz w:val="22"/>
          <w:rFonts w:ascii="Cambria" w:hAnsi="Cambria"/>
        </w:rPr>
        <w:t>[04:28] [Corey] Thank you, I'm definitely not.</w:t>
      </w:r>
    </w:p>
    <w:p>
      <w:r>
        <w:rPr>
          <w:sz w:val="22"/>
          <w:rFonts w:ascii="Noto Sans" w:hAnsi="Noto Sans" w:eastAsia="Noto Sans"/>
        </w:rPr>
        <w:br/>
      </w:r>
    </w:p>
    <w:p>
      <w:r>
        <w:rPr>
          <w:sz w:val="22"/>
          <w:rFonts w:ascii="Cambria" w:hAnsi="Cambria"/>
        </w:rPr>
        <w:t>[04:29] Do you want to have a look at the plant?</w:t>
      </w:r>
    </w:p>
    <w:p>
      <w:r>
        <w:rPr>
          <w:sz w:val="22"/>
          <w:rFonts w:ascii="Noto Sans" w:hAnsi="Noto Sans" w:eastAsia="Noto Sans"/>
        </w:rPr>
        <w:br/>
      </w:r>
    </w:p>
    <w:p>
      <w:r>
        <w:rPr>
          <w:sz w:val="22"/>
          <w:rFonts w:ascii="Cambria" w:hAnsi="Cambria"/>
        </w:rPr>
        <w:t>[04:30] It's a giant facility, huh?</w:t>
      </w:r>
    </w:p>
    <w:p>
      <w:r>
        <w:rPr>
          <w:sz w:val="22"/>
          <w:rFonts w:ascii="Noto Sans" w:hAnsi="Noto Sans" w:eastAsia="Noto Sans"/>
        </w:rPr>
        <w:br/>
      </w:r>
    </w:p>
    <w:p>
      <w:r>
        <w:rPr>
          <w:sz w:val="22"/>
          <w:rFonts w:ascii="Cambria" w:hAnsi="Cambria"/>
        </w:rPr>
        <w:t>[04:31] [Carlo] We've got a "Honey, I Shrunk the Kids" model over here that helps put things into perspective.</w:t>
      </w:r>
    </w:p>
    <w:p>
      <w:r>
        <w:rPr>
          <w:sz w:val="22"/>
          <w:rFonts w:ascii="Noto Sans" w:hAnsi="Noto Sans" w:eastAsia="Noto Sans"/>
        </w:rPr>
        <w:br/>
      </w:r>
    </w:p>
    <w:p>
      <w:r>
        <w:rPr>
          <w:sz w:val="22"/>
          <w:rFonts w:ascii="Cambria" w:hAnsi="Cambria"/>
        </w:rPr>
        <w:t>[04:36] [Corey] Wow, look at this.</w:t>
      </w:r>
    </w:p>
    <w:p>
      <w:r>
        <w:rPr>
          <w:sz w:val="22"/>
          <w:rFonts w:ascii="Noto Sans" w:hAnsi="Noto Sans" w:eastAsia="Noto Sans"/>
        </w:rPr>
        <w:br/>
      </w:r>
    </w:p>
    <w:p>
      <w:r>
        <w:rPr>
          <w:sz w:val="22"/>
          <w:rFonts w:ascii="Cambria" w:hAnsi="Cambria"/>
        </w:rPr>
        <w:t>[04:37] So we were founded in 1975, and we started off as a regional smelter with a capacity of about 135,000 tons.</w:t>
      </w:r>
    </w:p>
    <w:p>
      <w:r>
        <w:rPr>
          <w:sz w:val="22"/>
          <w:rFonts w:ascii="Noto Sans" w:hAnsi="Noto Sans" w:eastAsia="Noto Sans"/>
        </w:rPr>
        <w:br/>
      </w:r>
    </w:p>
    <w:p>
      <w:r>
        <w:rPr>
          <w:sz w:val="22"/>
          <w:rFonts w:ascii="Cambria" w:hAnsi="Cambria"/>
        </w:rPr>
        <w:t>[04:47] Today, we're a vertically integrated giant with a capacity of 2 point 75 million tons.</w:t>
      </w:r>
    </w:p>
    <w:p>
      <w:r>
        <w:rPr>
          <w:sz w:val="22"/>
          <w:rFonts w:ascii="Noto Sans" w:hAnsi="Noto Sans" w:eastAsia="Noto Sans"/>
        </w:rPr>
        <w:br/>
      </w:r>
    </w:p>
    <w:p>
      <w:r>
        <w:rPr>
          <w:sz w:val="22"/>
          <w:rFonts w:ascii="Cambria" w:hAnsi="Cambria"/>
        </w:rPr>
        <w:t>[04:52] [Corey] Whoa, that's quite a jump.</w:t>
      </w:r>
    </w:p>
    <w:p>
      <w:r>
        <w:rPr>
          <w:sz w:val="22"/>
          <w:rFonts w:ascii="Noto Sans" w:hAnsi="Noto Sans" w:eastAsia="Noto Sans"/>
        </w:rPr>
        <w:br/>
      </w:r>
    </w:p>
    <w:p>
      <w:r>
        <w:rPr>
          <w:sz w:val="22"/>
          <w:rFonts w:ascii="Cambria" w:hAnsi="Cambria"/>
        </w:rPr>
        <w:t>[04:54] Do you want to have a look at some of the stuff?</w:t>
      </w:r>
    </w:p>
    <w:p>
      <w:r>
        <w:rPr>
          <w:sz w:val="22"/>
          <w:rFonts w:ascii="Noto Sans" w:hAnsi="Noto Sans" w:eastAsia="Noto Sans"/>
        </w:rPr>
        <w:br/>
      </w:r>
    </w:p>
    <w:p>
      <w:r>
        <w:rPr>
          <w:sz w:val="22"/>
          <w:rFonts w:ascii="Cambria" w:hAnsi="Cambria"/>
        </w:rPr>
        <w:t>[04:55] [Corey] I would love to see a little bit more, yeah.</w:t>
      </w:r>
    </w:p>
    <w:p>
      <w:r>
        <w:rPr>
          <w:sz w:val="22"/>
          <w:rFonts w:ascii="Noto Sans" w:hAnsi="Noto Sans" w:eastAsia="Noto Sans"/>
        </w:rPr>
        <w:br/>
      </w:r>
    </w:p>
    <w:p>
      <w:r>
        <w:rPr>
          <w:sz w:val="22"/>
          <w:rFonts w:ascii="Cambria" w:hAnsi="Cambria"/>
        </w:rPr>
        <w:t>[04:57] Well, we've got to put on our safety gear, and from what I hear, we need special safety gear for you.</w:t>
      </w:r>
    </w:p>
    <w:p>
      <w:r>
        <w:rPr>
          <w:sz w:val="22"/>
          <w:rFonts w:ascii="Noto Sans" w:hAnsi="Noto Sans" w:eastAsia="Noto Sans"/>
        </w:rPr>
        <w:br/>
      </w:r>
    </w:p>
    <w:p>
      <w:r>
        <w:rPr>
          <w:sz w:val="22"/>
          <w:rFonts w:ascii="Cambria" w:hAnsi="Cambria"/>
        </w:rPr>
        <w:t>[05:01] Special training for me, that is true.</w:t>
      </w:r>
    </w:p>
    <w:p>
      <w:r>
        <w:rPr>
          <w:sz w:val="22"/>
          <w:rFonts w:ascii="Noto Sans" w:hAnsi="Noto Sans" w:eastAsia="Noto Sans"/>
        </w:rPr>
        <w:br/>
      </w:r>
    </w:p>
    <w:p>
      <w:r>
        <w:rPr>
          <w:sz w:val="22"/>
          <w:rFonts w:ascii="Cambria" w:hAnsi="Cambria"/>
        </w:rPr>
        <w:t>[05:02] All right, let's go.</w:t>
      </w:r>
    </w:p>
    <w:p>
      <w:r>
        <w:rPr>
          <w:sz w:val="22"/>
          <w:rFonts w:ascii="Noto Sans" w:hAnsi="Noto Sans" w:eastAsia="Noto Sans"/>
        </w:rPr>
        <w:br/>
      </w:r>
    </w:p>
    <w:p>
      <w:r>
        <w:rPr>
          <w:sz w:val="22"/>
          <w:rFonts w:ascii="Cambria" w:hAnsi="Cambria"/>
        </w:rPr>
        <w:t>[05:05] - You ready, Corey?</w:t>
      </w:r>
    </w:p>
    <w:p>
      <w:r>
        <w:rPr>
          <w:sz w:val="22"/>
          <w:rFonts w:ascii="Noto Sans" w:hAnsi="Noto Sans" w:eastAsia="Noto Sans"/>
        </w:rPr>
        <w:br/>
      </w:r>
    </w:p>
    <w:p>
      <w:r>
        <w:rPr>
          <w:sz w:val="22"/>
          <w:rFonts w:ascii="Cambria" w:hAnsi="Cambria"/>
        </w:rPr>
        <w:t>- I think so.</w:t>
      </w:r>
    </w:p>
    <w:p>
      <w:r>
        <w:rPr>
          <w:sz w:val="22"/>
          <w:rFonts w:ascii="Noto Sans" w:hAnsi="Noto Sans" w:eastAsia="Noto Sans"/>
        </w:rPr>
        <w:br/>
      </w:r>
    </w:p>
    <w:p>
      <w:r>
        <w:rPr>
          <w:sz w:val="22"/>
          <w:rFonts w:ascii="Cambria" w:hAnsi="Cambria"/>
        </w:rPr>
        <w:t>[05:07] Yeah, it looks good on you.</w:t>
      </w:r>
    </w:p>
    <w:p>
      <w:r>
        <w:rPr>
          <w:sz w:val="22"/>
          <w:rFonts w:ascii="Noto Sans" w:hAnsi="Noto Sans" w:eastAsia="Noto Sans"/>
        </w:rPr>
        <w:br/>
      </w:r>
    </w:p>
    <w:p>
      <w:r>
        <w:rPr>
          <w:sz w:val="22"/>
          <w:rFonts w:ascii="Cambria" w:hAnsi="Cambria"/>
        </w:rPr>
        <w:t>[05:07] Yeah, safety never looked so good.</w:t>
      </w:r>
    </w:p>
    <w:p>
      <w:r>
        <w:rPr>
          <w:sz w:val="22"/>
          <w:rFonts w:ascii="Noto Sans" w:hAnsi="Noto Sans" w:eastAsia="Noto Sans"/>
        </w:rPr>
        <w:br/>
      </w:r>
    </w:p>
    <w:p>
      <w:r>
        <w:rPr>
          <w:sz w:val="22"/>
          <w:rFonts w:ascii="Cambria" w:hAnsi="Cambria"/>
        </w:rPr>
        <w:t>[05:10] (upbeat music) So welcome to pump line seven.</w:t>
      </w:r>
    </w:p>
    <w:p>
      <w:r>
        <w:rPr>
          <w:sz w:val="22"/>
          <w:rFonts w:ascii="Noto Sans" w:hAnsi="Noto Sans" w:eastAsia="Noto Sans"/>
        </w:rPr>
        <w:br/>
      </w:r>
    </w:p>
    <w:p>
      <w:r>
        <w:rPr>
          <w:sz w:val="22"/>
          <w:rFonts w:ascii="Cambria" w:hAnsi="Cambria"/>
        </w:rPr>
        <w:t>[05:14] This is where we convert alumina into aluminium in these reduction cells.</w:t>
      </w:r>
    </w:p>
    <w:p>
      <w:r>
        <w:rPr>
          <w:sz w:val="22"/>
          <w:rFonts w:ascii="Noto Sans" w:hAnsi="Noto Sans" w:eastAsia="Noto Sans"/>
        </w:rPr>
        <w:br/>
      </w:r>
    </w:p>
    <w:p>
      <w:r>
        <w:rPr>
          <w:sz w:val="22"/>
          <w:rFonts w:ascii="Cambria" w:hAnsi="Cambria"/>
        </w:rPr>
        <w:t>[05:20] This makes a lot of soda cans, huh?</w:t>
      </w:r>
    </w:p>
    <w:p>
      <w:r>
        <w:rPr>
          <w:sz w:val="22"/>
          <w:rFonts w:ascii="Noto Sans" w:hAnsi="Noto Sans" w:eastAsia="Noto Sans"/>
        </w:rPr>
        <w:br/>
      </w:r>
    </w:p>
    <w:p>
      <w:r>
        <w:rPr>
          <w:sz w:val="22"/>
          <w:rFonts w:ascii="Cambria" w:hAnsi="Cambria"/>
        </w:rPr>
        <w:t>[05:22] It's a little bit more than soda cans.</w:t>
      </w:r>
    </w:p>
    <w:p>
      <w:r>
        <w:rPr>
          <w:sz w:val="22"/>
          <w:rFonts w:ascii="Noto Sans" w:hAnsi="Noto Sans" w:eastAsia="Noto Sans"/>
        </w:rPr>
        <w:br/>
      </w:r>
    </w:p>
    <w:p>
      <w:r>
        <w:rPr>
          <w:sz w:val="22"/>
          <w:rFonts w:ascii="Cambria" w:hAnsi="Cambria"/>
        </w:rPr>
        <w:t>[05:24] We're the largest premium aluminium producer, meaning that we make aluminium to customer specifications, like for automotive or aerospace.</w:t>
      </w:r>
    </w:p>
    <w:p>
      <w:r>
        <w:rPr>
          <w:sz w:val="22"/>
          <w:rFonts w:ascii="Noto Sans" w:hAnsi="Noto Sans" w:eastAsia="Noto Sans"/>
        </w:rPr>
        <w:br/>
      </w:r>
    </w:p>
    <w:p>
      <w:r>
        <w:rPr>
          <w:sz w:val="22"/>
          <w:rFonts w:ascii="Cambria" w:hAnsi="Cambria"/>
        </w:rPr>
        <w:t>[05:34] Outside of oil and gas, we're the largest exporter in the UAE.</w:t>
      </w:r>
    </w:p>
    <w:p>
      <w:r>
        <w:rPr>
          <w:sz w:val="22"/>
          <w:rFonts w:ascii="Noto Sans" w:hAnsi="Noto Sans" w:eastAsia="Noto Sans"/>
        </w:rPr>
        <w:br/>
      </w:r>
    </w:p>
    <w:p>
      <w:r>
        <w:rPr>
          <w:sz w:val="22"/>
          <w:rFonts w:ascii="Cambria" w:hAnsi="Cambria"/>
        </w:rPr>
        <w:t>[05:37] Oh my goodness, wow, so a big impact.</w:t>
      </w:r>
    </w:p>
    <w:p>
      <w:r>
        <w:rPr>
          <w:sz w:val="22"/>
          <w:rFonts w:ascii="Noto Sans" w:hAnsi="Noto Sans" w:eastAsia="Noto Sans"/>
        </w:rPr>
        <w:br/>
      </w:r>
    </w:p>
    <w:p>
      <w:r>
        <w:rPr>
          <w:sz w:val="22"/>
          <w:rFonts w:ascii="Cambria" w:hAnsi="Cambria"/>
        </w:rPr>
        <w:t>[05:40] How did this metal become so ubiquitous?</w:t>
      </w:r>
    </w:p>
    <w:p>
      <w:r>
        <w:rPr>
          <w:sz w:val="22"/>
          <w:rFonts w:ascii="Noto Sans" w:hAnsi="Noto Sans" w:eastAsia="Noto Sans"/>
        </w:rPr>
        <w:br/>
      </w:r>
    </w:p>
    <w:p>
      <w:r>
        <w:rPr>
          <w:sz w:val="22"/>
          <w:rFonts w:ascii="Cambria" w:hAnsi="Cambria"/>
        </w:rPr>
        <w:t>[05:42] [Carlo] When you think about it, aluminium is a really important metal in the route to sustainability.</w:t>
      </w:r>
    </w:p>
    <w:p>
      <w:r>
        <w:rPr>
          <w:sz w:val="22"/>
          <w:rFonts w:ascii="Noto Sans" w:hAnsi="Noto Sans" w:eastAsia="Noto Sans"/>
        </w:rPr>
        <w:br/>
      </w:r>
    </w:p>
    <w:p>
      <w:r>
        <w:rPr>
          <w:sz w:val="22"/>
          <w:rFonts w:ascii="Cambria" w:hAnsi="Cambria"/>
        </w:rPr>
        <w:t>[05:48] It's strong.</w:t>
      </w:r>
    </w:p>
    <w:p>
      <w:r>
        <w:rPr>
          <w:sz w:val="22"/>
          <w:rFonts w:ascii="Noto Sans" w:hAnsi="Noto Sans" w:eastAsia="Noto Sans"/>
        </w:rPr>
        <w:br/>
      </w:r>
    </w:p>
    <w:p>
      <w:r>
        <w:rPr>
          <w:sz w:val="22"/>
          <w:rFonts w:ascii="Cambria" w:hAnsi="Cambria"/>
        </w:rPr>
        <w:t>It's light.</w:t>
      </w:r>
    </w:p>
    <w:p>
      <w:r>
        <w:rPr>
          <w:sz w:val="22"/>
          <w:rFonts w:ascii="Noto Sans" w:hAnsi="Noto Sans" w:eastAsia="Noto Sans"/>
        </w:rPr>
        <w:br/>
      </w:r>
    </w:p>
    <w:p>
      <w:r>
        <w:rPr>
          <w:sz w:val="22"/>
          <w:rFonts w:ascii="Cambria" w:hAnsi="Cambria"/>
        </w:rPr>
        <w:t>[05:50] But the most amazing thing is that it can be infinitely recyclable.</w:t>
      </w:r>
    </w:p>
    <w:p>
      <w:r>
        <w:rPr>
          <w:sz w:val="22"/>
          <w:rFonts w:ascii="Noto Sans" w:hAnsi="Noto Sans" w:eastAsia="Noto Sans"/>
        </w:rPr>
        <w:br/>
      </w:r>
    </w:p>
    <w:p>
      <w:r>
        <w:rPr>
          <w:sz w:val="22"/>
          <w:rFonts w:ascii="Cambria" w:hAnsi="Cambria"/>
        </w:rPr>
        <w:t>[05:55] - [Corey] Wow.</w:t>
      </w:r>
    </w:p>
    <w:p>
      <w:r>
        <w:rPr>
          <w:sz w:val="22"/>
          <w:rFonts w:ascii="Noto Sans" w:hAnsi="Noto Sans" w:eastAsia="Noto Sans"/>
        </w:rPr>
        <w:br/>
      </w:r>
    </w:p>
    <w:p>
      <w:r>
        <w:rPr>
          <w:sz w:val="22"/>
          <w:rFonts w:ascii="Cambria" w:hAnsi="Cambria"/>
        </w:rPr>
        <w:t>- Let's go this way.</w:t>
      </w:r>
    </w:p>
    <w:p>
      <w:r>
        <w:rPr>
          <w:sz w:val="22"/>
          <w:rFonts w:ascii="Noto Sans" w:hAnsi="Noto Sans" w:eastAsia="Noto Sans"/>
        </w:rPr>
        <w:br/>
      </w:r>
    </w:p>
    <w:p>
      <w:r>
        <w:rPr>
          <w:sz w:val="22"/>
          <w:rFonts w:ascii="Cambria" w:hAnsi="Cambria"/>
        </w:rPr>
        <w:t>[05:59] So, Corey, we're currently in the cast house, and what you can see over here are some of our billets that are getting ready to be shipped.</w:t>
      </w:r>
    </w:p>
    <w:p>
      <w:r>
        <w:rPr>
          <w:sz w:val="22"/>
          <w:rFonts w:ascii="Noto Sans" w:hAnsi="Noto Sans" w:eastAsia="Noto Sans"/>
        </w:rPr>
        <w:br/>
      </w:r>
    </w:p>
    <w:p>
      <w:r>
        <w:rPr>
          <w:sz w:val="22"/>
          <w:rFonts w:ascii="Cambria" w:hAnsi="Cambria"/>
        </w:rPr>
        <w:t>[06:06] With all this material coming in and then shipping out, what role does the cloud play in helping you deliver on all that?</w:t>
      </w:r>
    </w:p>
    <w:p>
      <w:r>
        <w:rPr>
          <w:sz w:val="22"/>
          <w:rFonts w:ascii="Noto Sans" w:hAnsi="Noto Sans" w:eastAsia="Noto Sans"/>
        </w:rPr>
        <w:br/>
      </w:r>
    </w:p>
    <w:p>
      <w:r>
        <w:rPr>
          <w:sz w:val="22"/>
          <w:rFonts w:ascii="Cambria" w:hAnsi="Cambria"/>
        </w:rPr>
        <w:t>[06:13] The cloud is really important.</w:t>
      </w:r>
    </w:p>
    <w:p>
      <w:r>
        <w:rPr>
          <w:sz w:val="22"/>
          <w:rFonts w:ascii="Noto Sans" w:hAnsi="Noto Sans" w:eastAsia="Noto Sans"/>
        </w:rPr>
        <w:br/>
      </w:r>
    </w:p>
    <w:p>
      <w:r>
        <w:rPr>
          <w:sz w:val="22"/>
          <w:rFonts w:ascii="Cambria" w:hAnsi="Cambria"/>
        </w:rPr>
        <w:t>[06:14] Our digital transformation started in 2021, and we're taking a dual-track approach.</w:t>
      </w:r>
    </w:p>
    <w:p>
      <w:r>
        <w:rPr>
          <w:sz w:val="22"/>
          <w:rFonts w:ascii="Noto Sans" w:hAnsi="Noto Sans" w:eastAsia="Noto Sans"/>
        </w:rPr>
        <w:br/>
      </w:r>
    </w:p>
    <w:p>
      <w:r>
        <w:rPr>
          <w:sz w:val="22"/>
          <w:rFonts w:ascii="Cambria" w:hAnsi="Cambria"/>
        </w:rPr>
        <w:t>[06:20] One of our tracks is about delivering digital use cases every quarter to build results and momentum.</w:t>
      </w:r>
    </w:p>
    <w:p>
      <w:r>
        <w:rPr>
          <w:sz w:val="22"/>
          <w:rFonts w:ascii="Noto Sans" w:hAnsi="Noto Sans" w:eastAsia="Noto Sans"/>
        </w:rPr>
        <w:br/>
      </w:r>
    </w:p>
    <w:p>
      <w:r>
        <w:rPr>
          <w:sz w:val="22"/>
          <w:rFonts w:ascii="Cambria" w:hAnsi="Cambria"/>
        </w:rPr>
        <w:t>[06:28] And the second track is about putting in place structural foundations to help us scale digital, so things like digital roadmaps for each business area, people upskilling, so they can figure out how to use these new capabilities, the agile operating model to work in a digital way, and, of course, the tech stacks, and that's where hybrid cloud comes in.</w:t>
      </w:r>
    </w:p>
    <w:p>
      <w:r>
        <w:rPr>
          <w:sz w:val="22"/>
          <w:rFonts w:ascii="Noto Sans" w:hAnsi="Noto Sans" w:eastAsia="Noto Sans"/>
        </w:rPr>
        <w:br/>
      </w:r>
    </w:p>
    <w:p>
      <w:r>
        <w:rPr>
          <w:sz w:val="22"/>
          <w:rFonts w:ascii="Cambria" w:hAnsi="Cambria"/>
        </w:rPr>
        <w:t>[06:50] With all of that and the AI revolution being here, in what ways are you already using AI, and what possibilities do you see for AI?</w:t>
      </w:r>
    </w:p>
    <w:p>
      <w:r>
        <w:rPr>
          <w:sz w:val="22"/>
          <w:rFonts w:ascii="Noto Sans" w:hAnsi="Noto Sans" w:eastAsia="Noto Sans"/>
        </w:rPr>
        <w:br/>
      </w:r>
    </w:p>
    <w:p>
      <w:r>
        <w:rPr>
          <w:sz w:val="22"/>
          <w:rFonts w:ascii="Cambria" w:hAnsi="Cambria"/>
        </w:rPr>
        <w:t>[06:58] So much.</w:t>
      </w:r>
    </w:p>
    <w:p>
      <w:r>
        <w:rPr>
          <w:sz w:val="22"/>
          <w:rFonts w:ascii="Noto Sans" w:hAnsi="Noto Sans" w:eastAsia="Noto Sans"/>
        </w:rPr>
        <w:br/>
      </w:r>
    </w:p>
    <w:p>
      <w:r>
        <w:rPr>
          <w:sz w:val="22"/>
          <w:rFonts w:ascii="Cambria" w:hAnsi="Cambria"/>
        </w:rPr>
        <w:t>[06:59] Today, we're using a combination of generative AI and narrow AI.</w:t>
      </w:r>
    </w:p>
    <w:p>
      <w:r>
        <w:rPr>
          <w:sz w:val="22"/>
          <w:rFonts w:ascii="Noto Sans" w:hAnsi="Noto Sans" w:eastAsia="Noto Sans"/>
        </w:rPr>
        <w:br/>
      </w:r>
    </w:p>
    <w:p>
      <w:r>
        <w:rPr>
          <w:sz w:val="22"/>
          <w:rFonts w:ascii="Cambria" w:hAnsi="Cambria"/>
        </w:rPr>
        <w:t>[07:04] So, generative AI we use in our corporate functions predominantly, but we're also using it in special areas for safety, which is something very unique for us.</w:t>
      </w:r>
    </w:p>
    <w:p>
      <w:r>
        <w:rPr>
          <w:sz w:val="22"/>
          <w:rFonts w:ascii="Noto Sans" w:hAnsi="Noto Sans" w:eastAsia="Noto Sans"/>
        </w:rPr>
        <w:br/>
      </w:r>
    </w:p>
    <w:p>
      <w:r>
        <w:rPr>
          <w:sz w:val="22"/>
          <w:rFonts w:ascii="Cambria" w:hAnsi="Cambria"/>
        </w:rPr>
        <w:t>[07:14] Narrow AI we use in our industrial areas.</w:t>
      </w:r>
    </w:p>
    <w:p>
      <w:r>
        <w:rPr>
          <w:sz w:val="22"/>
          <w:rFonts w:ascii="Noto Sans" w:hAnsi="Noto Sans" w:eastAsia="Noto Sans"/>
        </w:rPr>
        <w:br/>
      </w:r>
    </w:p>
    <w:p>
      <w:r>
        <w:rPr>
          <w:sz w:val="22"/>
          <w:rFonts w:ascii="Cambria" w:hAnsi="Cambria"/>
        </w:rPr>
        <w:t>[07:17] So for example, when we make our anodes, we've discovered that the pattern of the anode can be used to predict the quality of the anode, which can then influence the quality of the aluminium.</w:t>
      </w:r>
    </w:p>
    <w:p>
      <w:r>
        <w:rPr>
          <w:sz w:val="22"/>
          <w:rFonts w:ascii="Noto Sans" w:hAnsi="Noto Sans" w:eastAsia="Noto Sans"/>
        </w:rPr>
        <w:br/>
      </w:r>
    </w:p>
    <w:p>
      <w:r>
        <w:rPr>
          <w:sz w:val="22"/>
          <w:rFonts w:ascii="Cambria" w:hAnsi="Cambria"/>
        </w:rPr>
        <w:t>[07:31] And before, we used to have humans who would inspect, manually, 2% of these anodes.</w:t>
      </w:r>
    </w:p>
    <w:p>
      <w:r>
        <w:rPr>
          <w:sz w:val="22"/>
          <w:rFonts w:ascii="Noto Sans" w:hAnsi="Noto Sans" w:eastAsia="Noto Sans"/>
        </w:rPr>
        <w:br/>
      </w:r>
    </w:p>
    <w:p>
      <w:r>
        <w:rPr>
          <w:sz w:val="22"/>
          <w:rFonts w:ascii="Cambria" w:hAnsi="Cambria"/>
        </w:rPr>
        <w:t>[07:38] Now, we have cameras that inspect 100% of them all the time.</w:t>
      </w:r>
    </w:p>
    <w:p>
      <w:r>
        <w:rPr>
          <w:sz w:val="22"/>
          <w:rFonts w:ascii="Noto Sans" w:hAnsi="Noto Sans" w:eastAsia="Noto Sans"/>
        </w:rPr>
        <w:br/>
      </w:r>
    </w:p>
    <w:p>
      <w:r>
        <w:rPr>
          <w:sz w:val="22"/>
          <w:rFonts w:ascii="Cambria" w:hAnsi="Cambria"/>
        </w:rPr>
        <w:t>[07:43] - [Corey] That's unbelievable.</w:t>
      </w:r>
    </w:p>
    <w:p>
      <w:r>
        <w:rPr>
          <w:sz w:val="22"/>
          <w:rFonts w:ascii="Noto Sans" w:hAnsi="Noto Sans" w:eastAsia="Noto Sans"/>
        </w:rPr>
        <w:br/>
      </w:r>
    </w:p>
    <w:p>
      <w:r>
        <w:rPr>
          <w:sz w:val="22"/>
          <w:rFonts w:ascii="Cambria" w:hAnsi="Cambria"/>
        </w:rPr>
        <w:t>- It's pretty hot out here.</w:t>
      </w:r>
    </w:p>
    <w:p>
      <w:r>
        <w:rPr>
          <w:sz w:val="22"/>
          <w:rFonts w:ascii="Noto Sans" w:hAnsi="Noto Sans" w:eastAsia="Noto Sans"/>
        </w:rPr>
        <w:br/>
      </w:r>
    </w:p>
    <w:p>
      <w:r>
        <w:rPr>
          <w:sz w:val="22"/>
          <w:rFonts w:ascii="Cambria" w:hAnsi="Cambria"/>
        </w:rPr>
        <w:t>[07:46] Let's head back to the office and cool off.</w:t>
      </w:r>
    </w:p>
    <w:p>
      <w:r>
        <w:rPr>
          <w:sz w:val="22"/>
          <w:rFonts w:ascii="Noto Sans" w:hAnsi="Noto Sans" w:eastAsia="Noto Sans"/>
        </w:rPr>
        <w:br/>
      </w:r>
    </w:p>
    <w:p>
      <w:r>
        <w:rPr>
          <w:sz w:val="22"/>
          <w:rFonts w:ascii="Cambria" w:hAnsi="Cambria"/>
        </w:rPr>
        <w:t>[07:47] All right.</w:t>
      </w:r>
    </w:p>
    <w:p>
      <w:r>
        <w:rPr>
          <w:sz w:val="22"/>
          <w:rFonts w:ascii="Noto Sans" w:hAnsi="Noto Sans" w:eastAsia="Noto Sans"/>
        </w:rPr>
        <w:br/>
      </w:r>
    </w:p>
    <w:p>
      <w:r>
        <w:rPr>
          <w:sz w:val="22"/>
          <w:rFonts w:ascii="Cambria" w:hAnsi="Cambria"/>
        </w:rPr>
        <w:t>[07:53] (upbeat music) [Carlo] So great tour, great visit, right?</w:t>
      </w:r>
    </w:p>
    <w:p>
      <w:r>
        <w:rPr>
          <w:sz w:val="22"/>
          <w:rFonts w:ascii="Noto Sans" w:hAnsi="Noto Sans" w:eastAsia="Noto Sans"/>
        </w:rPr>
        <w:br/>
      </w:r>
    </w:p>
    <w:p>
      <w:r>
        <w:rPr>
          <w:sz w:val="22"/>
          <w:rFonts w:ascii="Cambria" w:hAnsi="Cambria"/>
        </w:rPr>
        <w:t>[07:55] Yeah, thank you so much.</w:t>
      </w:r>
    </w:p>
    <w:p>
      <w:r>
        <w:rPr>
          <w:sz w:val="22"/>
          <w:rFonts w:ascii="Noto Sans" w:hAnsi="Noto Sans" w:eastAsia="Noto Sans"/>
        </w:rPr>
        <w:br/>
      </w:r>
    </w:p>
    <w:p>
      <w:r>
        <w:rPr>
          <w:sz w:val="22"/>
          <w:rFonts w:ascii="Cambria" w:hAnsi="Cambria"/>
        </w:rPr>
        <w:t>What a great tour, absolutely.</w:t>
      </w:r>
    </w:p>
    <w:p>
      <w:r>
        <w:rPr>
          <w:sz w:val="22"/>
          <w:rFonts w:ascii="Noto Sans" w:hAnsi="Noto Sans" w:eastAsia="Noto Sans"/>
        </w:rPr>
        <w:br/>
      </w:r>
    </w:p>
    <w:p>
      <w:r>
        <w:rPr>
          <w:sz w:val="22"/>
          <w:rFonts w:ascii="Cambria" w:hAnsi="Cambria"/>
        </w:rPr>
        <w:t>[07:56] I hope you enjoyed it.</w:t>
      </w:r>
    </w:p>
    <w:p>
      <w:r>
        <w:rPr>
          <w:sz w:val="22"/>
          <w:rFonts w:ascii="Noto Sans" w:hAnsi="Noto Sans" w:eastAsia="Noto Sans"/>
        </w:rPr>
        <w:br/>
      </w:r>
    </w:p>
    <w:p>
      <w:r>
        <w:rPr>
          <w:sz w:val="22"/>
          <w:rFonts w:ascii="Cambria" w:hAnsi="Cambria"/>
        </w:rPr>
        <w:t>[07:57] Absolutely.</w:t>
      </w:r>
    </w:p>
    <w:p>
      <w:r>
        <w:rPr>
          <w:sz w:val="22"/>
          <w:rFonts w:ascii="Noto Sans" w:hAnsi="Noto Sans" w:eastAsia="Noto Sans"/>
        </w:rPr>
        <w:br/>
      </w:r>
    </w:p>
    <w:p>
      <w:r>
        <w:rPr>
          <w:sz w:val="22"/>
          <w:rFonts w:ascii="Cambria" w:hAnsi="Cambria"/>
        </w:rPr>
        <w:t>Now, you mentioned sustainability.</w:t>
      </w:r>
    </w:p>
    <w:p>
      <w:r>
        <w:rPr>
          <w:sz w:val="22"/>
          <w:rFonts w:ascii="Noto Sans" w:hAnsi="Noto Sans" w:eastAsia="Noto Sans"/>
        </w:rPr>
        <w:br/>
      </w:r>
    </w:p>
    <w:p>
      <w:r>
        <w:rPr>
          <w:sz w:val="22"/>
          <w:rFonts w:ascii="Cambria" w:hAnsi="Cambria"/>
        </w:rPr>
        <w:t>[08:01] What's next for sustainability for you?</w:t>
      </w:r>
    </w:p>
    <w:p>
      <w:r>
        <w:rPr>
          <w:sz w:val="22"/>
          <w:rFonts w:ascii="Noto Sans" w:hAnsi="Noto Sans" w:eastAsia="Noto Sans"/>
        </w:rPr>
        <w:br/>
      </w:r>
    </w:p>
    <w:p>
      <w:r>
        <w:rPr>
          <w:sz w:val="22"/>
          <w:rFonts w:ascii="Cambria" w:hAnsi="Cambria"/>
        </w:rPr>
        <w:t>[08:03] Well, I think I may have mentioned that we are the first company to have made, commercially that is, aluminium that's powered by the sun, what we call CelestiAL.</w:t>
      </w:r>
    </w:p>
    <w:p>
      <w:r>
        <w:rPr>
          <w:sz w:val="22"/>
          <w:rFonts w:ascii="Noto Sans" w:hAnsi="Noto Sans" w:eastAsia="Noto Sans"/>
        </w:rPr>
        <w:br/>
      </w:r>
    </w:p>
    <w:p>
      <w:r>
        <w:rPr>
          <w:sz w:val="22"/>
          <w:rFonts w:ascii="Cambria" w:hAnsi="Cambria"/>
        </w:rPr>
        <w:t>[08:12] And all of our computing is powered by renewables, so technically speaking, our AI is green.</w:t>
      </w:r>
    </w:p>
    <w:p>
      <w:r>
        <w:rPr>
          <w:sz w:val="22"/>
          <w:rFonts w:ascii="Noto Sans" w:hAnsi="Noto Sans" w:eastAsia="Noto Sans"/>
        </w:rPr>
        <w:br/>
      </w:r>
    </w:p>
    <w:p>
      <w:r>
        <w:rPr>
          <w:sz w:val="22"/>
          <w:rFonts w:ascii="Cambria" w:hAnsi="Cambria"/>
        </w:rPr>
        <w:t>[08:18] You're 100% green on the AI.</w:t>
      </w:r>
    </w:p>
    <w:p>
      <w:r>
        <w:rPr>
          <w:sz w:val="22"/>
          <w:rFonts w:ascii="Noto Sans" w:hAnsi="Noto Sans" w:eastAsia="Noto Sans"/>
        </w:rPr>
        <w:br/>
      </w:r>
    </w:p>
    <w:p>
      <w:r>
        <w:rPr>
          <w:sz w:val="22"/>
          <w:rFonts w:ascii="Cambria" w:hAnsi="Cambria"/>
        </w:rPr>
        <w:t>[08:19] - Exactly.</w:t>
      </w:r>
    </w:p>
    <w:p>
      <w:r>
        <w:rPr>
          <w:sz w:val="22"/>
          <w:rFonts w:ascii="Noto Sans" w:hAnsi="Noto Sans" w:eastAsia="Noto Sans"/>
        </w:rPr>
        <w:br/>
      </w:r>
    </w:p>
    <w:p>
      <w:r>
        <w:rPr>
          <w:sz w:val="22"/>
          <w:rFonts w:ascii="Cambria" w:hAnsi="Cambria"/>
        </w:rPr>
        <w:t>- I love it.</w:t>
      </w:r>
    </w:p>
    <w:p>
      <w:r>
        <w:rPr>
          <w:sz w:val="22"/>
          <w:rFonts w:ascii="Noto Sans" w:hAnsi="Noto Sans" w:eastAsia="Noto Sans"/>
        </w:rPr>
        <w:br/>
      </w:r>
    </w:p>
    <w:p>
      <w:r>
        <w:rPr>
          <w:sz w:val="22"/>
          <w:rFonts w:ascii="Cambria" w:hAnsi="Cambria"/>
        </w:rPr>
        <w:t>[08:20] Well, let's get changed and go.</w:t>
      </w:r>
    </w:p>
    <w:p>
      <w:r>
        <w:rPr>
          <w:sz w:val="22"/>
          <w:rFonts w:ascii="Noto Sans" w:hAnsi="Noto Sans" w:eastAsia="Noto Sans"/>
        </w:rPr>
        <w:br/>
      </w:r>
    </w:p>
    <w:p>
      <w:r>
        <w:rPr>
          <w:sz w:val="22"/>
          <w:rFonts w:ascii="Cambria" w:hAnsi="Cambria"/>
        </w:rPr>
        <w:t>[08:22] - Let's do that.</w:t>
      </w:r>
    </w:p>
    <w:p>
      <w:r>
        <w:rPr>
          <w:sz w:val="22"/>
          <w:rFonts w:ascii="Noto Sans" w:hAnsi="Noto Sans" w:eastAsia="Noto Sans"/>
        </w:rPr>
        <w:br/>
      </w:r>
    </w:p>
    <w:p>
      <w:r>
        <w:rPr>
          <w:sz w:val="22"/>
          <w:rFonts w:ascii="Cambria" w:hAnsi="Cambria"/>
        </w:rPr>
        <w:t>- [Corey] Thank you so much.</w:t>
      </w:r>
    </w:p>
    <w:p>
      <w:r>
        <w:rPr>
          <w:sz w:val="22"/>
          <w:rFonts w:ascii="Noto Sans" w:hAnsi="Noto Sans" w:eastAsia="Noto Sans"/>
        </w:rPr>
        <w:br/>
      </w:r>
    </w:p>
    <w:p>
      <w:r>
        <w:rPr>
          <w:sz w:val="22"/>
          <w:rFonts w:ascii="Cambria" w:hAnsi="Cambria"/>
        </w:rPr>
        <w:t>[08:24] (upbeat music) As the world pushes to decarbonization and energy efficiency, Emirates Global Aluminium is role modeling how an energy-intensive industry can become more sustainable utilizing both human ingenuity and modern cloud technologies.</w:t>
      </w:r>
    </w:p>
    <w:p>
      <w:r>
        <w:rPr>
          <w:sz w:val="22"/>
          <w:rFonts w:ascii="Noto Sans" w:hAnsi="Noto Sans" w:eastAsia="Noto Sans"/>
        </w:rPr>
        <w:br/>
      </w:r>
    </w:p>
    <w:p>
      <w:r>
        <w:rPr>
          <w:sz w:val="22"/>
          <w:rFonts w:ascii="Cambria" w:hAnsi="Cambria"/>
        </w:rPr>
        <w:t>[08:39] Meanwhile, Sana is arriving at a unique type of desert oasis.</w:t>
      </w:r>
    </w:p>
    <w:p>
      <w:r>
        <w:rPr>
          <w:sz w:val="22"/>
          <w:rFonts w:ascii="Noto Sans" w:hAnsi="Noto Sans" w:eastAsia="Noto Sans"/>
        </w:rPr>
        <w:br/>
      </w:r>
    </w:p>
    <w:p>
      <w:r>
        <w:rPr>
          <w:sz w:val="22"/>
          <w:rFonts w:ascii="Cambria" w:hAnsi="Cambria"/>
        </w:rPr>
        <w:t>[08:43] No, that's not a mirage.</w:t>
      </w:r>
    </w:p>
    <w:p>
      <w:r>
        <w:rPr>
          <w:sz w:val="22"/>
          <w:rFonts w:ascii="Noto Sans" w:hAnsi="Noto Sans" w:eastAsia="Noto Sans"/>
        </w:rPr>
        <w:br/>
      </w:r>
    </w:p>
    <w:p>
      <w:r>
        <w:rPr>
          <w:sz w:val="22"/>
          <w:rFonts w:ascii="Cambria" w:hAnsi="Cambria"/>
        </w:rPr>
        <w:t>[08:45] It's an advanced hydroponic growing facility.</w:t>
      </w:r>
    </w:p>
    <w:p>
      <w:r>
        <w:rPr>
          <w:sz w:val="22"/>
          <w:rFonts w:ascii="Noto Sans" w:hAnsi="Noto Sans" w:eastAsia="Noto Sans"/>
        </w:rPr>
        <w:br/>
      </w:r>
    </w:p>
    <w:p>
      <w:r>
        <w:rPr>
          <w:sz w:val="22"/>
          <w:rFonts w:ascii="Cambria" w:hAnsi="Cambria"/>
        </w:rPr>
        <w:t>[08:48] Here she's meeting with Pure Harvest's CEO, Sky Kurtz, to learn more about how they built a farm in a place where conditions make traditional farming nearly impossible.</w:t>
      </w:r>
    </w:p>
    <w:p>
      <w:r>
        <w:rPr>
          <w:sz w:val="22"/>
          <w:rFonts w:ascii="Noto Sans" w:hAnsi="Noto Sans" w:eastAsia="Noto Sans"/>
        </w:rPr>
        <w:br/>
      </w:r>
    </w:p>
    <w:p>
      <w:r>
        <w:rPr>
          <w:sz w:val="22"/>
          <w:rFonts w:ascii="Cambria" w:hAnsi="Cambria"/>
        </w:rPr>
        <w:t>[08:58] Sky, thank you so much for inviting us to the farm.</w:t>
      </w:r>
    </w:p>
    <w:p>
      <w:r>
        <w:rPr>
          <w:sz w:val="22"/>
          <w:rFonts w:ascii="Noto Sans" w:hAnsi="Noto Sans" w:eastAsia="Noto Sans"/>
        </w:rPr>
        <w:br/>
      </w:r>
    </w:p>
    <w:p>
      <w:r>
        <w:rPr>
          <w:sz w:val="22"/>
          <w:rFonts w:ascii="Cambria" w:hAnsi="Cambria"/>
        </w:rPr>
        <w:t>[09:01] Of course.</w:t>
      </w:r>
    </w:p>
    <w:p>
      <w:r>
        <w:rPr>
          <w:sz w:val="22"/>
          <w:rFonts w:ascii="Noto Sans" w:hAnsi="Noto Sans" w:eastAsia="Noto Sans"/>
        </w:rPr>
        <w:br/>
      </w:r>
    </w:p>
    <w:p>
      <w:r>
        <w:rPr>
          <w:sz w:val="22"/>
          <w:rFonts w:ascii="Cambria" w:hAnsi="Cambria"/>
        </w:rPr>
        <w:t>[09:02] (gentle music) This is actually, honestly, I would never have imagined something like this, you know?</w:t>
      </w:r>
    </w:p>
    <w:p>
      <w:r>
        <w:rPr>
          <w:sz w:val="22"/>
          <w:rFonts w:ascii="Noto Sans" w:hAnsi="Noto Sans" w:eastAsia="Noto Sans"/>
        </w:rPr>
        <w:br/>
      </w:r>
    </w:p>
    <w:p>
      <w:r>
        <w:rPr>
          <w:sz w:val="22"/>
          <w:rFonts w:ascii="Cambria" w:hAnsi="Cambria"/>
        </w:rPr>
        <w:t>[09:07] Thank you.</w:t>
      </w:r>
    </w:p>
    <w:p>
      <w:r>
        <w:rPr>
          <w:sz w:val="22"/>
          <w:rFonts w:ascii="Noto Sans" w:hAnsi="Noto Sans" w:eastAsia="Noto Sans"/>
        </w:rPr>
        <w:br/>
      </w:r>
    </w:p>
    <w:p>
      <w:r>
        <w:rPr>
          <w:sz w:val="22"/>
          <w:rFonts w:ascii="Cambria" w:hAnsi="Cambria"/>
        </w:rPr>
        <w:t>[09:07] Tell me about that first investor meeting you had.</w:t>
      </w:r>
    </w:p>
    <w:p>
      <w:r>
        <w:rPr>
          <w:sz w:val="22"/>
          <w:rFonts w:ascii="Noto Sans" w:hAnsi="Noto Sans" w:eastAsia="Noto Sans"/>
        </w:rPr>
        <w:br/>
      </w:r>
    </w:p>
    <w:p>
      <w:r>
        <w:rPr>
          <w:sz w:val="22"/>
          <w:rFonts w:ascii="Cambria" w:hAnsi="Cambria"/>
        </w:rPr>
        <w:t>[09:10] Well, believe it or not, my first pitch was to my wife's father, trying to convince him how I was going to leave this promising Silicon Valley investment career to go build tomatoes in the desert.</w:t>
      </w:r>
    </w:p>
    <w:p>
      <w:r>
        <w:rPr>
          <w:sz w:val="22"/>
          <w:rFonts w:ascii="Noto Sans" w:hAnsi="Noto Sans" w:eastAsia="Noto Sans"/>
        </w:rPr>
        <w:br/>
      </w:r>
    </w:p>
    <w:p>
      <w:r>
        <w:rPr>
          <w:sz w:val="22"/>
          <w:rFonts w:ascii="Cambria" w:hAnsi="Cambria"/>
        </w:rPr>
        <w:t>[09:21] And, admittedly, he thought I was crazy.</w:t>
      </w:r>
    </w:p>
    <w:p>
      <w:r>
        <w:rPr>
          <w:sz w:val="22"/>
          <w:rFonts w:ascii="Noto Sans" w:hAnsi="Noto Sans" w:eastAsia="Noto Sans"/>
        </w:rPr>
        <w:br/>
      </w:r>
    </w:p>
    <w:p>
      <w:r>
        <w:rPr>
          <w:sz w:val="22"/>
          <w:rFonts w:ascii="Cambria" w:hAnsi="Cambria"/>
        </w:rPr>
        <w:t>[09:23] And that carried on to my early investor meetings where I had to convince people that we could use technology to overcome this incredible climate.</w:t>
      </w:r>
    </w:p>
    <w:p>
      <w:r>
        <w:rPr>
          <w:sz w:val="22"/>
          <w:rFonts w:ascii="Noto Sans" w:hAnsi="Noto Sans" w:eastAsia="Noto Sans"/>
        </w:rPr>
        <w:br/>
      </w:r>
    </w:p>
    <w:p>
      <w:r>
        <w:rPr>
          <w:sz w:val="22"/>
          <w:rFonts w:ascii="Cambria" w:hAnsi="Cambria"/>
        </w:rPr>
        <w:t>[09:30] A lot of people had a lot of doubts whether it could be sustainable, whether it could be economic, and ultimately, we've of course proved them wrong.</w:t>
      </w:r>
    </w:p>
    <w:p>
      <w:r>
        <w:rPr>
          <w:sz w:val="22"/>
          <w:rFonts w:ascii="Noto Sans" w:hAnsi="Noto Sans" w:eastAsia="Noto Sans"/>
        </w:rPr>
        <w:br/>
      </w:r>
    </w:p>
    <w:p>
      <w:r>
        <w:rPr>
          <w:sz w:val="22"/>
          <w:rFonts w:ascii="Cambria" w:hAnsi="Cambria"/>
        </w:rPr>
        <w:t>[09:37] But it was a tough sell early on.</w:t>
      </w:r>
    </w:p>
    <w:p>
      <w:r>
        <w:rPr>
          <w:sz w:val="22"/>
          <w:rFonts w:ascii="Noto Sans" w:hAnsi="Noto Sans" w:eastAsia="Noto Sans"/>
        </w:rPr>
        <w:br/>
      </w:r>
    </w:p>
    <w:p>
      <w:r>
        <w:rPr>
          <w:sz w:val="22"/>
          <w:rFonts w:ascii="Cambria" w:hAnsi="Cambria"/>
        </w:rPr>
        <w:t>[09:40] It was a big challenge, But it worked.</w:t>
      </w:r>
    </w:p>
    <w:p>
      <w:r>
        <w:rPr>
          <w:sz w:val="22"/>
          <w:rFonts w:ascii="Noto Sans" w:hAnsi="Noto Sans" w:eastAsia="Noto Sans"/>
        </w:rPr>
        <w:br/>
      </w:r>
    </w:p>
    <w:p>
      <w:r>
        <w:rPr>
          <w:sz w:val="22"/>
          <w:rFonts w:ascii="Cambria" w:hAnsi="Cambria"/>
        </w:rPr>
        <w:t>This is amazing, absolutely amazing.</w:t>
      </w:r>
    </w:p>
    <w:p>
      <w:r>
        <w:rPr>
          <w:sz w:val="22"/>
          <w:rFonts w:ascii="Noto Sans" w:hAnsi="Noto Sans" w:eastAsia="Noto Sans"/>
        </w:rPr>
        <w:br/>
      </w:r>
    </w:p>
    <w:p>
      <w:r>
        <w:rPr>
          <w:sz w:val="22"/>
          <w:rFonts w:ascii="Cambria" w:hAnsi="Cambria"/>
        </w:rPr>
        <w:t>[09:43] Why don't I take you inside, and we see how we actually farm this.</w:t>
      </w:r>
    </w:p>
    <w:p>
      <w:r>
        <w:rPr>
          <w:sz w:val="22"/>
          <w:rFonts w:ascii="Noto Sans" w:hAnsi="Noto Sans" w:eastAsia="Noto Sans"/>
        </w:rPr>
        <w:br/>
      </w:r>
    </w:p>
    <w:p>
      <w:r>
        <w:rPr>
          <w:sz w:val="22"/>
          <w:rFonts w:ascii="Cambria" w:hAnsi="Cambria"/>
        </w:rPr>
        <w:t>[09:45] I'd love that.</w:t>
      </w:r>
    </w:p>
    <w:p>
      <w:r>
        <w:rPr>
          <w:sz w:val="22"/>
          <w:rFonts w:ascii="Noto Sans" w:hAnsi="Noto Sans" w:eastAsia="Noto Sans"/>
        </w:rPr>
        <w:br/>
      </w:r>
    </w:p>
    <w:p>
      <w:r>
        <w:rPr>
          <w:sz w:val="22"/>
          <w:rFonts w:ascii="Cambria" w:hAnsi="Cambria"/>
        </w:rPr>
        <w:t>[09:48] So this is one of our tomato greenhouses, as you see.</w:t>
      </w:r>
    </w:p>
    <w:p>
      <w:r>
        <w:rPr>
          <w:sz w:val="22"/>
          <w:rFonts w:ascii="Noto Sans" w:hAnsi="Noto Sans" w:eastAsia="Noto Sans"/>
        </w:rPr>
        <w:br/>
      </w:r>
    </w:p>
    <w:p>
      <w:r>
        <w:rPr>
          <w:sz w:val="22"/>
          <w:rFonts w:ascii="Cambria" w:hAnsi="Cambria"/>
        </w:rPr>
        <w:t>[09:50] We grow small-format tomatoes here, the snackable and small ones, and then larger format tomatoes in the farther end of the greenhouse.</w:t>
      </w:r>
    </w:p>
    <w:p>
      <w:r>
        <w:rPr>
          <w:sz w:val="22"/>
          <w:rFonts w:ascii="Noto Sans" w:hAnsi="Noto Sans" w:eastAsia="Noto Sans"/>
        </w:rPr>
        <w:br/>
      </w:r>
    </w:p>
    <w:p>
      <w:r>
        <w:rPr>
          <w:sz w:val="22"/>
          <w:rFonts w:ascii="Cambria" w:hAnsi="Cambria"/>
        </w:rPr>
        <w:t>[09:58] So why, why hydroponic farm?</w:t>
      </w:r>
    </w:p>
    <w:p>
      <w:r>
        <w:rPr>
          <w:sz w:val="22"/>
          <w:rFonts w:ascii="Noto Sans" w:hAnsi="Noto Sans" w:eastAsia="Noto Sans"/>
        </w:rPr>
        <w:br/>
      </w:r>
    </w:p>
    <w:p>
      <w:r>
        <w:rPr>
          <w:sz w:val="22"/>
          <w:rFonts w:ascii="Cambria" w:hAnsi="Cambria"/>
        </w:rPr>
        <w:t>[10:02] I was actually a consumer living in Dubai, and I went to a grocery store and bought a ton of fresh produce, trying to cook a fancy dinner, trying to impress my girlfriend at the time, who's now my wife.</w:t>
      </w:r>
    </w:p>
    <w:p>
      <w:r>
        <w:rPr>
          <w:sz w:val="22"/>
          <w:rFonts w:ascii="Noto Sans" w:hAnsi="Noto Sans" w:eastAsia="Noto Sans"/>
        </w:rPr>
        <w:br/>
      </w:r>
    </w:p>
    <w:p>
      <w:r>
        <w:rPr>
          <w:sz w:val="22"/>
          <w:rFonts w:ascii="Cambria" w:hAnsi="Cambria"/>
        </w:rPr>
        <w:t>[10:13] And ultimately, the prices were shocking.</w:t>
      </w:r>
    </w:p>
    <w:p>
      <w:r>
        <w:rPr>
          <w:sz w:val="22"/>
          <w:rFonts w:ascii="Noto Sans" w:hAnsi="Noto Sans" w:eastAsia="Noto Sans"/>
        </w:rPr>
        <w:br/>
      </w:r>
    </w:p>
    <w:p>
      <w:r>
        <w:rPr>
          <w:sz w:val="22"/>
          <w:rFonts w:ascii="Cambria" w:hAnsi="Cambria"/>
        </w:rPr>
        <w:t>[10:16] I thought there had to be a better way to use technology to make it possible to farm here instead of importing everything at incredibly high cost and a huge environmental footprint and impact, and that's what birthed the idea of Pure Harvest.</w:t>
      </w:r>
    </w:p>
    <w:p>
      <w:r>
        <w:rPr>
          <w:sz w:val="22"/>
          <w:rFonts w:ascii="Noto Sans" w:hAnsi="Noto Sans" w:eastAsia="Noto Sans"/>
        </w:rPr>
        <w:br/>
      </w:r>
    </w:p>
    <w:p>
      <w:r>
        <w:rPr>
          <w:sz w:val="22"/>
          <w:rFonts w:ascii="Cambria" w:hAnsi="Cambria"/>
        </w:rPr>
        <w:t>[10:29] So, what kind of technology did you use to make this come alive?</w:t>
      </w:r>
    </w:p>
    <w:p>
      <w:r>
        <w:rPr>
          <w:sz w:val="22"/>
          <w:rFonts w:ascii="Noto Sans" w:hAnsi="Noto Sans" w:eastAsia="Noto Sans"/>
        </w:rPr>
        <w:br/>
      </w:r>
    </w:p>
    <w:p>
      <w:r>
        <w:rPr>
          <w:sz w:val="22"/>
          <w:rFonts w:ascii="Cambria" w:hAnsi="Cambria"/>
        </w:rPr>
        <w:t>[10:34] We call it technology-enabled agribusiness, or IoT-enabled ag, so really, it's sensor software control systems.</w:t>
      </w:r>
    </w:p>
    <w:p>
      <w:r>
        <w:rPr>
          <w:sz w:val="22"/>
          <w:rFonts w:ascii="Noto Sans" w:hAnsi="Noto Sans" w:eastAsia="Noto Sans"/>
        </w:rPr>
        <w:br/>
      </w:r>
    </w:p>
    <w:p>
      <w:r>
        <w:rPr>
          <w:sz w:val="22"/>
          <w:rFonts w:ascii="Cambria" w:hAnsi="Cambria"/>
        </w:rPr>
        <w:t>[10:41] Everything we do is tech enabled.</w:t>
      </w:r>
    </w:p>
    <w:p>
      <w:r>
        <w:rPr>
          <w:sz w:val="22"/>
          <w:rFonts w:ascii="Noto Sans" w:hAnsi="Noto Sans" w:eastAsia="Noto Sans"/>
        </w:rPr>
        <w:br/>
      </w:r>
    </w:p>
    <w:p>
      <w:r>
        <w:rPr>
          <w:sz w:val="22"/>
          <w:rFonts w:ascii="Cambria" w:hAnsi="Cambria"/>
        </w:rPr>
        <w:t>[10:42] The climate management system and the building itself is controlled with sensors that capture data.</w:t>
      </w:r>
    </w:p>
    <w:p>
      <w:r>
        <w:rPr>
          <w:sz w:val="22"/>
          <w:rFonts w:ascii="Noto Sans" w:hAnsi="Noto Sans" w:eastAsia="Noto Sans"/>
        </w:rPr>
        <w:br/>
      </w:r>
    </w:p>
    <w:p>
      <w:r>
        <w:rPr>
          <w:sz w:val="22"/>
          <w:rFonts w:ascii="Cambria" w:hAnsi="Cambria"/>
        </w:rPr>
        <w:t>[10:48] So we have monitoring and control systems that's all in the cloud and capturing that data.</w:t>
      </w:r>
    </w:p>
    <w:p>
      <w:r>
        <w:rPr>
          <w:sz w:val="22"/>
          <w:rFonts w:ascii="Noto Sans" w:hAnsi="Noto Sans" w:eastAsia="Noto Sans"/>
        </w:rPr>
        <w:br/>
      </w:r>
    </w:p>
    <w:p>
      <w:r>
        <w:rPr>
          <w:sz w:val="22"/>
          <w:rFonts w:ascii="Cambria" w:hAnsi="Cambria"/>
        </w:rPr>
        <w:t>[10:54] We also are now developing AI/ML applications that empower our farmers and do things like yield forecasting.</w:t>
      </w:r>
    </w:p>
    <w:p>
      <w:r>
        <w:rPr>
          <w:sz w:val="22"/>
          <w:rFonts w:ascii="Noto Sans" w:hAnsi="Noto Sans" w:eastAsia="Noto Sans"/>
        </w:rPr>
        <w:br/>
      </w:r>
    </w:p>
    <w:p>
      <w:r>
        <w:rPr>
          <w:sz w:val="22"/>
          <w:rFonts w:ascii="Cambria" w:hAnsi="Cambria"/>
        </w:rPr>
        <w:t>[11:00] So really, we're utilizing the cutting edge of AI, ML, and IoT solutions to make possible farming in really difficult places.</w:t>
      </w:r>
    </w:p>
    <w:p>
      <w:r>
        <w:rPr>
          <w:sz w:val="22"/>
          <w:rFonts w:ascii="Noto Sans" w:hAnsi="Noto Sans" w:eastAsia="Noto Sans"/>
        </w:rPr>
        <w:br/>
      </w:r>
    </w:p>
    <w:p>
      <w:r>
        <w:rPr>
          <w:sz w:val="22"/>
          <w:rFonts w:ascii="Cambria" w:hAnsi="Cambria"/>
        </w:rPr>
        <w:t>[11:12] So, why the UAE, specifically?</w:t>
      </w:r>
    </w:p>
    <w:p>
      <w:r>
        <w:rPr>
          <w:sz w:val="22"/>
          <w:rFonts w:ascii="Noto Sans" w:hAnsi="Noto Sans" w:eastAsia="Noto Sans"/>
        </w:rPr>
        <w:br/>
      </w:r>
    </w:p>
    <w:p>
      <w:r>
        <w:rPr>
          <w:sz w:val="22"/>
          <w:rFonts w:ascii="Cambria" w:hAnsi="Cambria"/>
        </w:rPr>
        <w:t>[11:16] It was the perfect proof of concept, the perfect microcosm of the greatest challenges climate change will bring the world.</w:t>
      </w:r>
    </w:p>
    <w:p>
      <w:r>
        <w:rPr>
          <w:sz w:val="22"/>
          <w:rFonts w:ascii="Noto Sans" w:hAnsi="Noto Sans" w:eastAsia="Noto Sans"/>
        </w:rPr>
        <w:br/>
      </w:r>
    </w:p>
    <w:p>
      <w:r>
        <w:rPr>
          <w:sz w:val="22"/>
          <w:rFonts w:ascii="Cambria" w:hAnsi="Cambria"/>
        </w:rPr>
        <w:t>[11:23] Of also an extremely diverse consumer base, so, identifying consumers' want of this produce across different demographics.</w:t>
      </w:r>
    </w:p>
    <w:p>
      <w:r>
        <w:rPr>
          <w:sz w:val="22"/>
          <w:rFonts w:ascii="Noto Sans" w:hAnsi="Noto Sans" w:eastAsia="Noto Sans"/>
        </w:rPr>
        <w:br/>
      </w:r>
    </w:p>
    <w:p>
      <w:r>
        <w:rPr>
          <w:sz w:val="22"/>
          <w:rFonts w:ascii="Cambria" w:hAnsi="Cambria"/>
        </w:rPr>
        <w:t>And then also, producing.</w:t>
      </w:r>
    </w:p>
    <w:p>
      <w:r>
        <w:rPr>
          <w:sz w:val="22"/>
          <w:rFonts w:ascii="Noto Sans" w:hAnsi="Noto Sans" w:eastAsia="Noto Sans"/>
        </w:rPr>
        <w:br/>
      </w:r>
    </w:p>
    <w:p>
      <w:r>
        <w:rPr>
          <w:sz w:val="22"/>
          <w:rFonts w:ascii="Cambria" w:hAnsi="Cambria"/>
        </w:rPr>
        <w:t>[11:32] If you could harness the sun here and produce in this really challenging environment, you could do it anywhere.</w:t>
      </w:r>
    </w:p>
    <w:p>
      <w:r>
        <w:rPr>
          <w:sz w:val="22"/>
          <w:rFonts w:ascii="Noto Sans" w:hAnsi="Noto Sans" w:eastAsia="Noto Sans"/>
        </w:rPr>
        <w:br/>
      </w:r>
    </w:p>
    <w:p>
      <w:r>
        <w:rPr>
          <w:sz w:val="22"/>
          <w:rFonts w:ascii="Cambria" w:hAnsi="Cambria"/>
        </w:rPr>
        <w:t>[11:37] [Sana] Thank you, Sky, for showing me the future of farming.</w:t>
      </w:r>
    </w:p>
    <w:p>
      <w:r>
        <w:rPr>
          <w:sz w:val="22"/>
          <w:rFonts w:ascii="Noto Sans" w:hAnsi="Noto Sans" w:eastAsia="Noto Sans"/>
        </w:rPr>
        <w:br/>
      </w:r>
    </w:p>
    <w:p>
      <w:r>
        <w:rPr>
          <w:sz w:val="22"/>
          <w:rFonts w:ascii="Cambria" w:hAnsi="Cambria"/>
        </w:rPr>
        <w:t>[11:40] This has been an amazing journey for me.</w:t>
      </w:r>
    </w:p>
    <w:p>
      <w:r>
        <w:rPr>
          <w:sz w:val="22"/>
          <w:rFonts w:ascii="Noto Sans" w:hAnsi="Noto Sans" w:eastAsia="Noto Sans"/>
        </w:rPr>
        <w:br/>
      </w:r>
    </w:p>
    <w:p>
      <w:r>
        <w:rPr>
          <w:sz w:val="22"/>
          <w:rFonts w:ascii="Cambria" w:hAnsi="Cambria"/>
        </w:rPr>
        <w:t>[11:42] (upbeat music) [Corey] It's pretty incredible how Pure Harvest has managed to harness technology to build and scale their operation, enabling them to share their vision, and, most importantly, produce within the UAE and with other Middle Eastern neighbors.</w:t>
      </w:r>
    </w:p>
    <w:p>
      <w:r>
        <w:rPr>
          <w:sz w:val="22"/>
          <w:rFonts w:ascii="Noto Sans" w:hAnsi="Noto Sans" w:eastAsia="Noto Sans"/>
        </w:rPr>
        <w:br/>
      </w:r>
    </w:p>
    <w:p>
      <w:r>
        <w:rPr>
          <w:sz w:val="22"/>
          <w:rFonts w:ascii="Cambria" w:hAnsi="Cambria"/>
        </w:rPr>
        <w:t>[11:58] Of course, not everything is shareable, whether it's because of security, privacy, or availability issues, some data is simply harder to access, which can limit the potential impact of the AI revolution.</w:t>
      </w:r>
    </w:p>
    <w:p>
      <w:r>
        <w:rPr>
          <w:sz w:val="22"/>
          <w:rFonts w:ascii="Noto Sans" w:hAnsi="Noto Sans" w:eastAsia="Noto Sans"/>
        </w:rPr>
        <w:br/>
      </w:r>
    </w:p>
    <w:p>
      <w:r>
        <w:rPr>
          <w:sz w:val="22"/>
          <w:rFonts w:ascii="Cambria" w:hAnsi="Cambria"/>
        </w:rPr>
        <w:t>[12:11] I'm here in Abu Dhabi, the capital of the UAE, to meet with Talal Al Kaissi and find out how his company, an AI powerhouse called G42, is tackling this issue for the benefit of all.</w:t>
      </w:r>
    </w:p>
    <w:p>
      <w:r>
        <w:rPr>
          <w:sz w:val="22"/>
          <w:rFonts w:ascii="Noto Sans" w:hAnsi="Noto Sans" w:eastAsia="Noto Sans"/>
        </w:rPr>
        <w:br/>
      </w:r>
    </w:p>
    <w:p>
      <w:r>
        <w:rPr>
          <w:sz w:val="22"/>
          <w:rFonts w:ascii="Cambria" w:hAnsi="Cambria"/>
        </w:rPr>
        <w:t>[12:23] Well, welcome.</w:t>
      </w:r>
    </w:p>
    <w:p>
      <w:r>
        <w:rPr>
          <w:sz w:val="22"/>
          <w:rFonts w:ascii="Noto Sans" w:hAnsi="Noto Sans" w:eastAsia="Noto Sans"/>
        </w:rPr>
        <w:br/>
      </w:r>
    </w:p>
    <w:p>
      <w:r>
        <w:rPr>
          <w:sz w:val="22"/>
          <w:rFonts w:ascii="Cambria" w:hAnsi="Cambria"/>
        </w:rPr>
        <w:t>[12:24] I thought it would be quite fitting to do this at the Mohamed Bin Zayed University of Artificial Intelligence, that's the, obviously, first post-grad university of AI globally.</w:t>
      </w:r>
    </w:p>
    <w:p>
      <w:r>
        <w:rPr>
          <w:sz w:val="22"/>
          <w:rFonts w:ascii="Noto Sans" w:hAnsi="Noto Sans" w:eastAsia="Noto Sans"/>
        </w:rPr>
        <w:br/>
      </w:r>
    </w:p>
    <w:p>
      <w:r>
        <w:rPr>
          <w:sz w:val="22"/>
          <w:rFonts w:ascii="Cambria" w:hAnsi="Cambria"/>
        </w:rPr>
        <w:t>[12:32] [Corey] Very impressive.</w:t>
      </w:r>
    </w:p>
    <w:p>
      <w:r>
        <w:rPr>
          <w:sz w:val="22"/>
          <w:rFonts w:ascii="Noto Sans" w:hAnsi="Noto Sans" w:eastAsia="Noto Sans"/>
        </w:rPr>
        <w:br/>
      </w:r>
    </w:p>
    <w:p>
      <w:r>
        <w:rPr>
          <w:sz w:val="22"/>
          <w:rFonts w:ascii="Cambria" w:hAnsi="Cambria"/>
        </w:rPr>
        <w:t>[12:33] Can I ask you the origin of G42, your name?</w:t>
      </w:r>
    </w:p>
    <w:p>
      <w:r>
        <w:rPr>
          <w:sz w:val="22"/>
          <w:rFonts w:ascii="Noto Sans" w:hAnsi="Noto Sans" w:eastAsia="Noto Sans"/>
        </w:rPr>
        <w:br/>
      </w:r>
    </w:p>
    <w:p>
      <w:r>
        <w:rPr>
          <w:sz w:val="22"/>
          <w:rFonts w:ascii="Cambria" w:hAnsi="Cambria"/>
        </w:rPr>
        <w:t>[12:37] The 42 actually comes from the science fiction novel, "The Hitchhiker's Guide to the Galaxy," and it's the answer to life, the universe, and everything.</w:t>
      </w:r>
    </w:p>
    <w:p>
      <w:r>
        <w:rPr>
          <w:sz w:val="22"/>
          <w:rFonts w:ascii="Noto Sans" w:hAnsi="Noto Sans" w:eastAsia="Noto Sans"/>
        </w:rPr>
        <w:br/>
      </w:r>
    </w:p>
    <w:p>
      <w:r>
        <w:rPr>
          <w:sz w:val="22"/>
          <w:rFonts w:ascii="Cambria" w:hAnsi="Cambria"/>
        </w:rPr>
        <w:t>[12:44] And everything, yes.</w:t>
      </w:r>
    </w:p>
    <w:p>
      <w:r>
        <w:rPr>
          <w:sz w:val="22"/>
          <w:rFonts w:ascii="Noto Sans" w:hAnsi="Noto Sans" w:eastAsia="Noto Sans"/>
        </w:rPr>
        <w:br/>
      </w:r>
    </w:p>
    <w:p>
      <w:r>
        <w:rPr>
          <w:sz w:val="22"/>
          <w:rFonts w:ascii="Cambria" w:hAnsi="Cambria"/>
        </w:rPr>
        <w:t>[12:45] (laughs) And so, that's where we draw our inspiration.</w:t>
      </w:r>
    </w:p>
    <w:p>
      <w:r>
        <w:rPr>
          <w:sz w:val="22"/>
          <w:rFonts w:ascii="Noto Sans" w:hAnsi="Noto Sans" w:eastAsia="Noto Sans"/>
        </w:rPr>
        <w:br/>
      </w:r>
    </w:p>
    <w:p>
      <w:r>
        <w:rPr>
          <w:sz w:val="22"/>
          <w:rFonts w:ascii="Cambria" w:hAnsi="Cambria"/>
        </w:rPr>
        <w:t>[12:46] We feel strongly that AI augments human ingenuity in between the innermost space where you have molecular biology, to the outermost space when you're looking at things in light years.</w:t>
      </w:r>
    </w:p>
    <w:p>
      <w:r>
        <w:rPr>
          <w:sz w:val="22"/>
          <w:rFonts w:ascii="Noto Sans" w:hAnsi="Noto Sans" w:eastAsia="Noto Sans"/>
        </w:rPr>
        <w:br/>
      </w:r>
    </w:p>
    <w:p>
      <w:r>
        <w:rPr>
          <w:sz w:val="22"/>
          <w:rFonts w:ascii="Cambria" w:hAnsi="Cambria"/>
        </w:rPr>
        <w:t>[12:57] Why don't I show you a little example of some of the stuff we're doing?</w:t>
      </w:r>
    </w:p>
    <w:p>
      <w:r>
        <w:rPr>
          <w:sz w:val="22"/>
          <w:rFonts w:ascii="Noto Sans" w:hAnsi="Noto Sans" w:eastAsia="Noto Sans"/>
        </w:rPr>
        <w:br/>
      </w:r>
    </w:p>
    <w:p>
      <w:r>
        <w:rPr>
          <w:sz w:val="22"/>
          <w:rFonts w:ascii="Cambria" w:hAnsi="Cambria"/>
        </w:rPr>
        <w:t>[12:59] I would love that.</w:t>
      </w:r>
    </w:p>
    <w:p>
      <w:r>
        <w:rPr>
          <w:sz w:val="22"/>
          <w:rFonts w:ascii="Noto Sans" w:hAnsi="Noto Sans" w:eastAsia="Noto Sans"/>
        </w:rPr>
        <w:br/>
      </w:r>
    </w:p>
    <w:p>
      <w:r>
        <w:rPr>
          <w:sz w:val="22"/>
          <w:rFonts w:ascii="Cambria" w:hAnsi="Cambria"/>
        </w:rPr>
        <w:t>[13:00] Yeah, let's take a look, all right.</w:t>
      </w:r>
    </w:p>
    <w:p>
      <w:r>
        <w:rPr>
          <w:sz w:val="22"/>
          <w:rFonts w:ascii="Noto Sans" w:hAnsi="Noto Sans" w:eastAsia="Noto Sans"/>
        </w:rPr>
        <w:br/>
      </w:r>
    </w:p>
    <w:p>
      <w:r>
        <w:rPr>
          <w:sz w:val="22"/>
          <w:rFonts w:ascii="Cambria" w:hAnsi="Cambria"/>
        </w:rPr>
        <w:t>[13:01] (bright music) So where are we?</w:t>
      </w:r>
    </w:p>
    <w:p>
      <w:r>
        <w:rPr>
          <w:sz w:val="22"/>
          <w:rFonts w:ascii="Noto Sans" w:hAnsi="Noto Sans" w:eastAsia="Noto Sans"/>
        </w:rPr>
        <w:br/>
      </w:r>
    </w:p>
    <w:p>
      <w:r>
        <w:rPr>
          <w:sz w:val="22"/>
          <w:rFonts w:ascii="Cambria" w:hAnsi="Cambria"/>
        </w:rPr>
        <w:t>[13:03] So we're in the M42 Biogenix Centre of Excellence for Multi-Omics, where we run the Emirati Genome Program, where we're doing genomic sequencing for 1 point 2 million Emiratis and trying to help improve medical outcomes.</w:t>
      </w:r>
    </w:p>
    <w:p>
      <w:r>
        <w:rPr>
          <w:sz w:val="22"/>
          <w:rFonts w:ascii="Noto Sans" w:hAnsi="Noto Sans" w:eastAsia="Noto Sans"/>
        </w:rPr>
        <w:br/>
      </w:r>
    </w:p>
    <w:p>
      <w:r>
        <w:rPr>
          <w:sz w:val="22"/>
          <w:rFonts w:ascii="Cambria" w:hAnsi="Cambria"/>
        </w:rPr>
        <w:t>[13:16] That's one of the examples of the companies within the G42 family.</w:t>
      </w:r>
    </w:p>
    <w:p>
      <w:r>
        <w:rPr>
          <w:sz w:val="22"/>
          <w:rFonts w:ascii="Noto Sans" w:hAnsi="Noto Sans" w:eastAsia="Noto Sans"/>
        </w:rPr>
        <w:br/>
      </w:r>
    </w:p>
    <w:p>
      <w:r>
        <w:rPr>
          <w:sz w:val="22"/>
          <w:rFonts w:ascii="Cambria" w:hAnsi="Cambria"/>
        </w:rPr>
        <w:t>- [Corey] Very cool.</w:t>
      </w:r>
    </w:p>
    <w:p>
      <w:r>
        <w:rPr>
          <w:sz w:val="22"/>
          <w:rFonts w:ascii="Noto Sans" w:hAnsi="Noto Sans" w:eastAsia="Noto Sans"/>
        </w:rPr>
        <w:br/>
      </w:r>
    </w:p>
    <w:p>
      <w:r>
        <w:rPr>
          <w:sz w:val="22"/>
          <w:rFonts w:ascii="Cambria" w:hAnsi="Cambria"/>
        </w:rPr>
        <w:t>[13:21] Shall we head upstairs?</w:t>
      </w:r>
    </w:p>
    <w:p>
      <w:r>
        <w:rPr>
          <w:sz w:val="22"/>
          <w:rFonts w:ascii="Noto Sans" w:hAnsi="Noto Sans" w:eastAsia="Noto Sans"/>
        </w:rPr>
        <w:br/>
      </w:r>
    </w:p>
    <w:p>
      <w:r>
        <w:rPr>
          <w:sz w:val="22"/>
          <w:rFonts w:ascii="Cambria" w:hAnsi="Cambria"/>
        </w:rPr>
        <w:t>[13:22] I'd love to, I'll follow you.</w:t>
      </w:r>
    </w:p>
    <w:p>
      <w:r>
        <w:rPr>
          <w:sz w:val="22"/>
          <w:rFonts w:ascii="Noto Sans" w:hAnsi="Noto Sans" w:eastAsia="Noto Sans"/>
        </w:rPr>
        <w:br/>
      </w:r>
    </w:p>
    <w:p>
      <w:r>
        <w:rPr>
          <w:sz w:val="22"/>
          <w:rFonts w:ascii="Cambria" w:hAnsi="Cambria"/>
        </w:rPr>
        <w:t>[13:26] So Talal, AI, it's kind of a catchphrase.</w:t>
      </w:r>
    </w:p>
    <w:p>
      <w:r>
        <w:rPr>
          <w:sz w:val="22"/>
          <w:rFonts w:ascii="Noto Sans" w:hAnsi="Noto Sans" w:eastAsia="Noto Sans"/>
        </w:rPr>
        <w:br/>
      </w:r>
    </w:p>
    <w:p>
      <w:r>
        <w:rPr>
          <w:sz w:val="22"/>
          <w:rFonts w:ascii="Cambria" w:hAnsi="Cambria"/>
        </w:rPr>
        <w:t>[13:30] Everyone's talking about it.</w:t>
      </w:r>
    </w:p>
    <w:p>
      <w:r>
        <w:rPr>
          <w:sz w:val="22"/>
          <w:rFonts w:ascii="Noto Sans" w:hAnsi="Noto Sans" w:eastAsia="Noto Sans"/>
        </w:rPr>
        <w:br/>
      </w:r>
    </w:p>
    <w:p>
      <w:r>
        <w:rPr>
          <w:sz w:val="22"/>
          <w:rFonts w:ascii="Cambria" w:hAnsi="Cambria"/>
        </w:rPr>
        <w:t>[13:32] What makes what you're doing with AI different?</w:t>
      </w:r>
    </w:p>
    <w:p>
      <w:r>
        <w:rPr>
          <w:sz w:val="22"/>
          <w:rFonts w:ascii="Noto Sans" w:hAnsi="Noto Sans" w:eastAsia="Noto Sans"/>
        </w:rPr>
        <w:br/>
      </w:r>
    </w:p>
    <w:p>
      <w:r>
        <w:rPr>
          <w:sz w:val="22"/>
          <w:rFonts w:ascii="Cambria" w:hAnsi="Cambria"/>
        </w:rPr>
        <w:t>[13:34] I think one thing that distinguishes what G42 is doing is the fact that we are taking a significant portion of the value chain and what we address, everything from the datacenter aspect, all the way to applications and delivering value when it comes to the solutions that we provide to help with digital transformation and everything in between.</w:t>
      </w:r>
    </w:p>
    <w:p>
      <w:r>
        <w:rPr>
          <w:sz w:val="22"/>
          <w:rFonts w:ascii="Noto Sans" w:hAnsi="Noto Sans" w:eastAsia="Noto Sans"/>
        </w:rPr>
        <w:br/>
      </w:r>
    </w:p>
    <w:p>
      <w:r>
        <w:rPr>
          <w:sz w:val="22"/>
          <w:rFonts w:ascii="Cambria" w:hAnsi="Cambria"/>
        </w:rPr>
        <w:t>[13:52] And when you think about the services that you're offering, you enable this across many different industries to offer value that's unique per industry.</w:t>
      </w:r>
    </w:p>
    <w:p>
      <w:r>
        <w:rPr>
          <w:sz w:val="22"/>
          <w:rFonts w:ascii="Noto Sans" w:hAnsi="Noto Sans" w:eastAsia="Noto Sans"/>
        </w:rPr>
        <w:br/>
      </w:r>
    </w:p>
    <w:p>
      <w:r>
        <w:rPr>
          <w:sz w:val="22"/>
          <w:rFonts w:ascii="Cambria" w:hAnsi="Cambria"/>
        </w:rPr>
        <w:t>[13:59] The most important element in what we do with respect to enablement is around data sovereignty and data residencies.</w:t>
      </w:r>
    </w:p>
    <w:p>
      <w:r>
        <w:rPr>
          <w:sz w:val="22"/>
          <w:rFonts w:ascii="Noto Sans" w:hAnsi="Noto Sans" w:eastAsia="Noto Sans"/>
        </w:rPr>
        <w:br/>
      </w:r>
    </w:p>
    <w:p>
      <w:r>
        <w:rPr>
          <w:sz w:val="22"/>
          <w:rFonts w:ascii="Cambria" w:hAnsi="Cambria"/>
        </w:rPr>
        <w:t>[14:06] We really try to enable the public sector and regulated industries to be able to comfortably run their workloads without having any concerns that would've led them to deploying things on-prem.</w:t>
      </w:r>
    </w:p>
    <w:p>
      <w:r>
        <w:rPr>
          <w:sz w:val="22"/>
          <w:rFonts w:ascii="Noto Sans" w:hAnsi="Noto Sans" w:eastAsia="Noto Sans"/>
        </w:rPr>
        <w:br/>
      </w:r>
    </w:p>
    <w:p>
      <w:r>
        <w:rPr>
          <w:sz w:val="22"/>
          <w:rFonts w:ascii="Cambria" w:hAnsi="Cambria"/>
        </w:rPr>
        <w:t>[14:16] So, while in some countries, it might be top secret or secret, we are able to run things in our genomics program that would allow us to extract the value from that data set by inviting others in a kind of trusted compute environment.</w:t>
      </w:r>
    </w:p>
    <w:p>
      <w:r>
        <w:rPr>
          <w:sz w:val="22"/>
          <w:rFonts w:ascii="Noto Sans" w:hAnsi="Noto Sans" w:eastAsia="Noto Sans"/>
        </w:rPr>
        <w:br/>
      </w:r>
    </w:p>
    <w:p>
      <w:r>
        <w:rPr>
          <w:sz w:val="22"/>
          <w:rFonts w:ascii="Cambria" w:hAnsi="Cambria"/>
        </w:rPr>
        <w:t>[14:32] We try to enable the functionality without the trade-offs that are traditionally and inherently there in a private cloud deployment and add the AI layer and the compute infrastructure to service it.</w:t>
      </w:r>
    </w:p>
    <w:p>
      <w:r>
        <w:rPr>
          <w:sz w:val="22"/>
          <w:rFonts w:ascii="Noto Sans" w:hAnsi="Noto Sans" w:eastAsia="Noto Sans"/>
        </w:rPr>
        <w:br/>
      </w:r>
    </w:p>
    <w:p>
      <w:r>
        <w:rPr>
          <w:sz w:val="22"/>
          <w:rFonts w:ascii="Cambria" w:hAnsi="Cambria"/>
        </w:rPr>
        <w:t>[14:42] That's awesome.</w:t>
      </w:r>
    </w:p>
    <w:p>
      <w:r>
        <w:rPr>
          <w:sz w:val="22"/>
          <w:rFonts w:ascii="Noto Sans" w:hAnsi="Noto Sans" w:eastAsia="Noto Sans"/>
        </w:rPr>
        <w:br/>
      </w:r>
    </w:p>
    <w:p>
      <w:r>
        <w:rPr>
          <w:sz w:val="22"/>
          <w:rFonts w:ascii="Cambria" w:hAnsi="Cambria"/>
        </w:rPr>
        <w:t>[14:43] What responsibility do you feel for the impact to the Middle East and then even to the entire world with some of the work you're doing here?</w:t>
      </w:r>
    </w:p>
    <w:p>
      <w:r>
        <w:rPr>
          <w:sz w:val="22"/>
          <w:rFonts w:ascii="Noto Sans" w:hAnsi="Noto Sans" w:eastAsia="Noto Sans"/>
        </w:rPr>
        <w:br/>
      </w:r>
    </w:p>
    <w:p>
      <w:r>
        <w:rPr>
          <w:sz w:val="22"/>
          <w:rFonts w:ascii="Cambria" w:hAnsi="Cambria"/>
        </w:rPr>
        <w:t>[14:50] Yeah, it is an important consideration for a company like ours to start thinking about how we could bring some of the value that we're trying to contribute, not just to the UAE or to the sector of AI and technology, but really, to the global community and help induce the same types of medical outcomes and energy transformation and everything else we're using here.</w:t>
      </w:r>
    </w:p>
    <w:p>
      <w:r>
        <w:rPr>
          <w:sz w:val="22"/>
          <w:rFonts w:ascii="Noto Sans" w:hAnsi="Noto Sans" w:eastAsia="Noto Sans"/>
        </w:rPr>
        <w:br/>
      </w:r>
    </w:p>
    <w:p>
      <w:r>
        <w:rPr>
          <w:sz w:val="22"/>
          <w:rFonts w:ascii="Cambria" w:hAnsi="Cambria"/>
        </w:rPr>
        <w:t>[15:13] And the model we built, at least on our level at G42, in terms of transformation of public sector and regulated industries, is something that's easily exportable and replicable.</w:t>
      </w:r>
    </w:p>
    <w:p>
      <w:r>
        <w:rPr>
          <w:sz w:val="22"/>
          <w:rFonts w:ascii="Noto Sans" w:hAnsi="Noto Sans" w:eastAsia="Noto Sans"/>
        </w:rPr>
        <w:br/>
      </w:r>
    </w:p>
    <w:p>
      <w:r>
        <w:rPr>
          <w:sz w:val="22"/>
          <w:rFonts w:ascii="Cambria" w:hAnsi="Cambria"/>
        </w:rPr>
        <w:t>[15:23] And I think that's where the value lies in terms of the joint proposition.</w:t>
      </w:r>
    </w:p>
    <w:p>
      <w:r>
        <w:rPr>
          <w:sz w:val="22"/>
          <w:rFonts w:ascii="Noto Sans" w:hAnsi="Noto Sans" w:eastAsia="Noto Sans"/>
        </w:rPr>
        <w:br/>
      </w:r>
    </w:p>
    <w:p>
      <w:r>
        <w:rPr>
          <w:sz w:val="22"/>
          <w:rFonts w:ascii="Cambria" w:hAnsi="Cambria"/>
        </w:rPr>
        <w:t>[15:27] And then can take it out to the world.</w:t>
      </w:r>
    </w:p>
    <w:p>
      <w:r>
        <w:rPr>
          <w:sz w:val="22"/>
          <w:rFonts w:ascii="Noto Sans" w:hAnsi="Noto Sans" w:eastAsia="Noto Sans"/>
        </w:rPr>
        <w:br/>
      </w:r>
    </w:p>
    <w:p>
      <w:r>
        <w:rPr>
          <w:sz w:val="22"/>
          <w:rFonts w:ascii="Cambria" w:hAnsi="Cambria"/>
        </w:rPr>
        <w:t>[15:28] - Exactly.</w:t>
      </w:r>
    </w:p>
    <w:p>
      <w:r>
        <w:rPr>
          <w:sz w:val="22"/>
          <w:rFonts w:ascii="Noto Sans" w:hAnsi="Noto Sans" w:eastAsia="Noto Sans"/>
        </w:rPr>
        <w:br/>
      </w:r>
    </w:p>
    <w:p>
      <w:r>
        <w:rPr>
          <w:sz w:val="22"/>
          <w:rFonts w:ascii="Cambria" w:hAnsi="Cambria"/>
        </w:rPr>
        <w:t>- Yeah.</w:t>
      </w:r>
    </w:p>
    <w:p>
      <w:r>
        <w:rPr>
          <w:sz w:val="22"/>
          <w:rFonts w:ascii="Noto Sans" w:hAnsi="Noto Sans" w:eastAsia="Noto Sans"/>
        </w:rPr>
        <w:br/>
      </w:r>
    </w:p>
    <w:p>
      <w:r>
        <w:rPr>
          <w:sz w:val="22"/>
          <w:rFonts w:ascii="Cambria" w:hAnsi="Cambria"/>
        </w:rPr>
        <w:t>[15:29] When you look to the future, what do you see?</w:t>
      </w:r>
    </w:p>
    <w:p>
      <w:r>
        <w:rPr>
          <w:sz w:val="22"/>
          <w:rFonts w:ascii="Noto Sans" w:hAnsi="Noto Sans" w:eastAsia="Noto Sans"/>
        </w:rPr>
        <w:br/>
      </w:r>
    </w:p>
    <w:p>
      <w:r>
        <w:rPr>
          <w:sz w:val="22"/>
          <w:rFonts w:ascii="Cambria" w:hAnsi="Cambria"/>
        </w:rPr>
        <w:t>[15:32] I would love to see a world where if you fast forward, we've had a pivotal role in the global community improving outcomes in the variety of different areas that we are participating.</w:t>
      </w:r>
    </w:p>
    <w:p>
      <w:r>
        <w:rPr>
          <w:sz w:val="22"/>
          <w:rFonts w:ascii="Noto Sans" w:hAnsi="Noto Sans" w:eastAsia="Noto Sans"/>
        </w:rPr>
        <w:br/>
      </w:r>
    </w:p>
    <w:p>
      <w:r>
        <w:rPr>
          <w:sz w:val="22"/>
          <w:rFonts w:ascii="Cambria" w:hAnsi="Cambria"/>
        </w:rPr>
        <w:t>[15:42] So if you think of cancer research, for instance, and in the space sector, where I came from, I'd love to see us be part of how we extend beyond Earth's orbit and into space and trying to harness energy in different parts of the solar system.</w:t>
      </w:r>
    </w:p>
    <w:p>
      <w:r>
        <w:rPr>
          <w:sz w:val="22"/>
          <w:rFonts w:ascii="Noto Sans" w:hAnsi="Noto Sans" w:eastAsia="Noto Sans"/>
        </w:rPr>
        <w:br/>
      </w:r>
    </w:p>
    <w:p>
      <w:r>
        <w:rPr>
          <w:sz w:val="22"/>
          <w:rFonts w:ascii="Cambria" w:hAnsi="Cambria"/>
        </w:rPr>
        <w:t>[15:58] It's nice to read things like "The Hitchhiker's Guide to the Galaxy" and get inspired by what from science fiction you can turn into science fact.</w:t>
      </w:r>
    </w:p>
    <w:p>
      <w:r>
        <w:rPr>
          <w:sz w:val="22"/>
          <w:rFonts w:ascii="Noto Sans" w:hAnsi="Noto Sans" w:eastAsia="Noto Sans"/>
        </w:rPr>
        <w:br/>
      </w:r>
    </w:p>
    <w:p>
      <w:r>
        <w:rPr>
          <w:sz w:val="22"/>
          <w:rFonts w:ascii="Cambria" w:hAnsi="Cambria"/>
        </w:rPr>
        <w:t>[16:06] So truly answering questions both here on land but also up in space.</w:t>
      </w:r>
    </w:p>
    <w:p>
      <w:r>
        <w:rPr>
          <w:sz w:val="22"/>
          <w:rFonts w:ascii="Noto Sans" w:hAnsi="Noto Sans" w:eastAsia="Noto Sans"/>
        </w:rPr>
        <w:br/>
      </w:r>
    </w:p>
    <w:p>
      <w:r>
        <w:rPr>
          <w:sz w:val="22"/>
          <w:rFonts w:ascii="Cambria" w:hAnsi="Cambria"/>
        </w:rPr>
        <w:t>[16:11] And more importantly, asking the right question.</w:t>
      </w:r>
    </w:p>
    <w:p>
      <w:r>
        <w:rPr>
          <w:sz w:val="22"/>
          <w:rFonts w:ascii="Noto Sans" w:hAnsi="Noto Sans" w:eastAsia="Noto Sans"/>
        </w:rPr>
        <w:br/>
      </w:r>
    </w:p>
    <w:p>
      <w:r>
        <w:rPr>
          <w:sz w:val="22"/>
          <w:rFonts w:ascii="Cambria" w:hAnsi="Cambria"/>
        </w:rPr>
        <w:t>[16:12] That's right, 'cause we know the answer already.</w:t>
      </w:r>
    </w:p>
    <w:p>
      <w:r>
        <w:rPr>
          <w:sz w:val="22"/>
          <w:rFonts w:ascii="Noto Sans" w:hAnsi="Noto Sans" w:eastAsia="Noto Sans"/>
        </w:rPr>
        <w:br/>
      </w:r>
    </w:p>
    <w:p>
      <w:r>
        <w:rPr>
          <w:sz w:val="22"/>
          <w:rFonts w:ascii="Cambria" w:hAnsi="Cambria"/>
        </w:rPr>
        <w:t>[16:14] - Exactly.</w:t>
      </w:r>
    </w:p>
    <w:p>
      <w:r>
        <w:rPr>
          <w:sz w:val="22"/>
          <w:rFonts w:ascii="Noto Sans" w:hAnsi="Noto Sans" w:eastAsia="Noto Sans"/>
        </w:rPr>
        <w:br/>
      </w:r>
    </w:p>
    <w:p>
      <w:r>
        <w:rPr>
          <w:sz w:val="22"/>
          <w:rFonts w:ascii="Cambria" w:hAnsi="Cambria"/>
        </w:rPr>
        <w:t>- It's 42.</w:t>
      </w:r>
    </w:p>
    <w:p>
      <w:r>
        <w:rPr>
          <w:sz w:val="22"/>
          <w:rFonts w:ascii="Noto Sans" w:hAnsi="Noto Sans" w:eastAsia="Noto Sans"/>
        </w:rPr>
        <w:br/>
      </w:r>
    </w:p>
    <w:p>
      <w:r>
        <w:rPr>
          <w:sz w:val="22"/>
          <w:rFonts w:ascii="Cambria" w:hAnsi="Cambria"/>
        </w:rPr>
        <w:t>[16:15] - That's it.</w:t>
      </w:r>
    </w:p>
    <w:p>
      <w:r>
        <w:rPr>
          <w:sz w:val="22"/>
          <w:rFonts w:ascii="Noto Sans" w:hAnsi="Noto Sans" w:eastAsia="Noto Sans"/>
        </w:rPr>
        <w:br/>
      </w:r>
    </w:p>
    <w:p>
      <w:r>
        <w:rPr>
          <w:sz w:val="22"/>
          <w:rFonts w:ascii="Cambria" w:hAnsi="Cambria"/>
        </w:rPr>
        <w:t>[16:16] (Corey laughs) (birds chirping) [Corey] From healthcare to space exploration and everything between, G42 is constantly re-imagining how technology can improve outcomes and pushing the boundaries of what's possible with AI for the good of the globe.</w:t>
      </w:r>
    </w:p>
    <w:p>
      <w:r>
        <w:rPr>
          <w:sz w:val="22"/>
          <w:rFonts w:ascii="Noto Sans" w:hAnsi="Noto Sans" w:eastAsia="Noto Sans"/>
        </w:rPr>
        <w:br/>
      </w:r>
    </w:p>
    <w:p>
      <w:r>
        <w:rPr>
          <w:sz w:val="22"/>
          <w:rFonts w:ascii="Cambria" w:hAnsi="Cambria"/>
        </w:rPr>
        <w:t>[16:30] (gentle music) To round out my time here in the UAE, Sana and I are taking a break from technology and headed someplace where signals don't reach, but hospitality certainly does.</w:t>
      </w:r>
    </w:p>
    <w:p>
      <w:r>
        <w:rPr>
          <w:sz w:val="22"/>
          <w:rFonts w:ascii="Noto Sans" w:hAnsi="Noto Sans" w:eastAsia="Noto Sans"/>
        </w:rPr>
        <w:br/>
      </w:r>
    </w:p>
    <w:p>
      <w:r>
        <w:rPr>
          <w:sz w:val="22"/>
          <w:rFonts w:ascii="Cambria" w:hAnsi="Cambria"/>
        </w:rPr>
        <w:t>[16:44] - Hey, Sana.</w:t>
      </w:r>
    </w:p>
    <w:p>
      <w:r>
        <w:rPr>
          <w:sz w:val="22"/>
          <w:rFonts w:ascii="Noto Sans" w:hAnsi="Noto Sans" w:eastAsia="Noto Sans"/>
        </w:rPr>
        <w:br/>
      </w:r>
    </w:p>
    <w:p>
      <w:r>
        <w:rPr>
          <w:sz w:val="22"/>
          <w:rFonts w:ascii="Cambria" w:hAnsi="Cambria"/>
        </w:rPr>
        <w:t>- Oh, hi.</w:t>
      </w:r>
    </w:p>
    <w:p>
      <w:r>
        <w:rPr>
          <w:sz w:val="22"/>
          <w:rFonts w:ascii="Noto Sans" w:hAnsi="Noto Sans" w:eastAsia="Noto Sans"/>
        </w:rPr>
        <w:br/>
      </w:r>
    </w:p>
    <w:p>
      <w:r>
        <w:rPr>
          <w:sz w:val="22"/>
          <w:rFonts w:ascii="Cambria" w:hAnsi="Cambria"/>
        </w:rPr>
        <w:t>No, no shoes.</w:t>
      </w:r>
    </w:p>
    <w:p>
      <w:r>
        <w:rPr>
          <w:sz w:val="22"/>
          <w:rFonts w:ascii="Noto Sans" w:hAnsi="Noto Sans" w:eastAsia="Noto Sans"/>
        </w:rPr>
        <w:br/>
      </w:r>
    </w:p>
    <w:p>
      <w:r>
        <w:rPr>
          <w:sz w:val="22"/>
          <w:rFonts w:ascii="Cambria" w:hAnsi="Cambria"/>
        </w:rPr>
        <w:t>[16:47] Okay, I'll take them off.</w:t>
      </w:r>
    </w:p>
    <w:p>
      <w:r>
        <w:rPr>
          <w:sz w:val="22"/>
          <w:rFonts w:ascii="Noto Sans" w:hAnsi="Noto Sans" w:eastAsia="Noto Sans"/>
        </w:rPr>
        <w:br/>
      </w:r>
    </w:p>
    <w:p>
      <w:r>
        <w:rPr>
          <w:sz w:val="22"/>
          <w:rFonts w:ascii="Cambria" w:hAnsi="Cambria"/>
        </w:rPr>
        <w:t>Thanks for telling me.</w:t>
      </w:r>
    </w:p>
    <w:p>
      <w:r>
        <w:rPr>
          <w:sz w:val="22"/>
          <w:rFonts w:ascii="Noto Sans" w:hAnsi="Noto Sans" w:eastAsia="Noto Sans"/>
        </w:rPr>
        <w:br/>
      </w:r>
    </w:p>
    <w:p>
      <w:r>
        <w:rPr>
          <w:sz w:val="22"/>
          <w:rFonts w:ascii="Cambria" w:hAnsi="Cambria"/>
        </w:rPr>
        <w:t>[16:50] Welcome to the desert.</w:t>
      </w:r>
    </w:p>
    <w:p>
      <w:r>
        <w:rPr>
          <w:sz w:val="22"/>
          <w:rFonts w:ascii="Noto Sans" w:hAnsi="Noto Sans" w:eastAsia="Noto Sans"/>
        </w:rPr>
        <w:br/>
      </w:r>
    </w:p>
    <w:p>
      <w:r>
        <w:rPr>
          <w:sz w:val="22"/>
          <w:rFonts w:ascii="Cambria" w:hAnsi="Cambria"/>
        </w:rPr>
        <w:t>[16:52] Oh, thank you for having me.</w:t>
      </w:r>
    </w:p>
    <w:p>
      <w:r>
        <w:rPr>
          <w:sz w:val="22"/>
          <w:rFonts w:ascii="Noto Sans" w:hAnsi="Noto Sans" w:eastAsia="Noto Sans"/>
        </w:rPr>
        <w:br/>
      </w:r>
    </w:p>
    <w:p>
      <w:r>
        <w:rPr>
          <w:sz w:val="22"/>
          <w:rFonts w:ascii="Cambria" w:hAnsi="Cambria"/>
        </w:rPr>
        <w:t>[16:53] - Great to see you again.</w:t>
      </w:r>
    </w:p>
    <w:p>
      <w:r>
        <w:rPr>
          <w:sz w:val="22"/>
          <w:rFonts w:ascii="Noto Sans" w:hAnsi="Noto Sans" w:eastAsia="Noto Sans"/>
        </w:rPr>
        <w:br/>
      </w:r>
    </w:p>
    <w:p>
      <w:r>
        <w:rPr>
          <w:sz w:val="22"/>
          <w:rFonts w:ascii="Cambria" w:hAnsi="Cambria"/>
        </w:rPr>
        <w:t>- Good to see you again.</w:t>
      </w:r>
    </w:p>
    <w:p>
      <w:r>
        <w:rPr>
          <w:sz w:val="22"/>
          <w:rFonts w:ascii="Noto Sans" w:hAnsi="Noto Sans" w:eastAsia="Noto Sans"/>
        </w:rPr>
        <w:br/>
      </w:r>
    </w:p>
    <w:p>
      <w:r>
        <w:rPr>
          <w:sz w:val="22"/>
          <w:rFonts w:ascii="Cambria" w:hAnsi="Cambria"/>
        </w:rPr>
        <w:t>[16:55] So let me serve you some coffee.</w:t>
      </w:r>
    </w:p>
    <w:p>
      <w:r>
        <w:rPr>
          <w:sz w:val="22"/>
          <w:rFonts w:ascii="Noto Sans" w:hAnsi="Noto Sans" w:eastAsia="Noto Sans"/>
        </w:rPr>
        <w:br/>
      </w:r>
    </w:p>
    <w:p>
      <w:r>
        <w:rPr>
          <w:sz w:val="22"/>
          <w:rFonts w:ascii="Cambria" w:hAnsi="Cambria"/>
        </w:rPr>
        <w:t>[16:58] Oh, thank you.</w:t>
      </w:r>
    </w:p>
    <w:p>
      <w:r>
        <w:rPr>
          <w:sz w:val="22"/>
          <w:rFonts w:ascii="Noto Sans" w:hAnsi="Noto Sans" w:eastAsia="Noto Sans"/>
        </w:rPr>
        <w:br/>
      </w:r>
    </w:p>
    <w:p>
      <w:r>
        <w:rPr>
          <w:sz w:val="22"/>
          <w:rFonts w:ascii="Cambria" w:hAnsi="Cambria"/>
        </w:rPr>
        <w:t>[17:00] What a beautiful way to end such a wonderful trip.</w:t>
      </w:r>
    </w:p>
    <w:p>
      <w:r>
        <w:rPr>
          <w:sz w:val="22"/>
          <w:rFonts w:ascii="Noto Sans" w:hAnsi="Noto Sans" w:eastAsia="Noto Sans"/>
        </w:rPr>
        <w:br/>
      </w:r>
    </w:p>
    <w:p>
      <w:r>
        <w:rPr>
          <w:sz w:val="22"/>
          <w:rFonts w:ascii="Cambria" w:hAnsi="Cambria"/>
        </w:rPr>
        <w:t>Wow.</w:t>
      </w:r>
    </w:p>
    <w:p>
      <w:r>
        <w:rPr>
          <w:sz w:val="22"/>
          <w:rFonts w:ascii="Noto Sans" w:hAnsi="Noto Sans" w:eastAsia="Noto Sans"/>
        </w:rPr>
        <w:br/>
      </w:r>
    </w:p>
    <w:p>
      <w:r>
        <w:rPr>
          <w:sz w:val="22"/>
          <w:rFonts w:ascii="Cambria" w:hAnsi="Cambria"/>
        </w:rPr>
        <w:t>[17:03] Representative of Emirati hospitality, just the sitting together like this, the sharing.</w:t>
      </w:r>
    </w:p>
    <w:p>
      <w:r>
        <w:rPr>
          <w:sz w:val="22"/>
          <w:rFonts w:ascii="Noto Sans" w:hAnsi="Noto Sans" w:eastAsia="Noto Sans"/>
        </w:rPr>
        <w:br/>
      </w:r>
    </w:p>
    <w:p>
      <w:r>
        <w:rPr>
          <w:sz w:val="22"/>
          <w:rFonts w:ascii="Cambria" w:hAnsi="Cambria"/>
        </w:rPr>
        <w:t>[17:09] It's really lovely, thank you so much.</w:t>
      </w:r>
    </w:p>
    <w:p>
      <w:r>
        <w:rPr>
          <w:sz w:val="22"/>
          <w:rFonts w:ascii="Noto Sans" w:hAnsi="Noto Sans" w:eastAsia="Noto Sans"/>
        </w:rPr>
        <w:br/>
      </w:r>
    </w:p>
    <w:p>
      <w:r>
        <w:rPr>
          <w:sz w:val="22"/>
          <w:rFonts w:ascii="Cambria" w:hAnsi="Cambria"/>
        </w:rPr>
        <w:t>[17:11] Speaking of that hospitality, I had a great visit with Carlo at EGA, and he took me around the plant and showed me how they create aluminium, as he told me to say properly, and how they're delivering that both to the world as a major export, but also to support the locals.</w:t>
      </w:r>
    </w:p>
    <w:p>
      <w:r>
        <w:rPr>
          <w:sz w:val="22"/>
          <w:rFonts w:ascii="Noto Sans" w:hAnsi="Noto Sans" w:eastAsia="Noto Sans"/>
        </w:rPr>
        <w:br/>
      </w:r>
    </w:p>
    <w:p>
      <w:r>
        <w:rPr>
          <w:sz w:val="22"/>
          <w:rFonts w:ascii="Cambria" w:hAnsi="Cambria"/>
        </w:rPr>
        <w:t>[17:29] Same with me, with the Pure Harvest.</w:t>
      </w:r>
    </w:p>
    <w:p>
      <w:r>
        <w:rPr>
          <w:sz w:val="22"/>
          <w:rFonts w:ascii="Noto Sans" w:hAnsi="Noto Sans" w:eastAsia="Noto Sans"/>
        </w:rPr>
        <w:br/>
      </w:r>
    </w:p>
    <w:p>
      <w:r>
        <w:rPr>
          <w:sz w:val="22"/>
          <w:rFonts w:ascii="Cambria" w:hAnsi="Cambria"/>
        </w:rPr>
        <w:t>[17:31] I was just inspired by the technology and how they use AI and cloud technologies to transform food tech or agritech, as they call it.</w:t>
      </w:r>
    </w:p>
    <w:p>
      <w:r>
        <w:rPr>
          <w:sz w:val="22"/>
          <w:rFonts w:ascii="Noto Sans" w:hAnsi="Noto Sans" w:eastAsia="Noto Sans"/>
        </w:rPr>
        <w:br/>
      </w:r>
    </w:p>
    <w:p>
      <w:r>
        <w:rPr>
          <w:sz w:val="22"/>
          <w:rFonts w:ascii="Cambria" w:hAnsi="Cambria"/>
        </w:rPr>
        <w:t>[17:43] And for the UAE, it's very important, the whole food sustenance and security is so important.</w:t>
      </w:r>
    </w:p>
    <w:p>
      <w:r>
        <w:rPr>
          <w:sz w:val="22"/>
          <w:rFonts w:ascii="Noto Sans" w:hAnsi="Noto Sans" w:eastAsia="Noto Sans"/>
        </w:rPr>
        <w:br/>
      </w:r>
    </w:p>
    <w:p>
      <w:r>
        <w:rPr>
          <w:sz w:val="22"/>
          <w:rFonts w:ascii="Cambria" w:hAnsi="Cambria"/>
        </w:rPr>
        <w:t>[17:49] So what they're doing is just remarkable.</w:t>
      </w:r>
    </w:p>
    <w:p>
      <w:r>
        <w:rPr>
          <w:sz w:val="22"/>
          <w:rFonts w:ascii="Noto Sans" w:hAnsi="Noto Sans" w:eastAsia="Noto Sans"/>
        </w:rPr>
        <w:br/>
      </w:r>
    </w:p>
    <w:p>
      <w:r>
        <w:rPr>
          <w:sz w:val="22"/>
          <w:rFonts w:ascii="Cambria" w:hAnsi="Cambria"/>
        </w:rPr>
        <w:t>[17:52] And then I had an awesome conversation with Talal from G42, and he explained to me about what G42 does and the focus on AI, and it's just so fascinating, the creation of an AI hub here in UAE supporting the world, but of course, bringing together all these different ideas here locally into the country.</w:t>
      </w:r>
    </w:p>
    <w:p>
      <w:r>
        <w:rPr>
          <w:sz w:val="22"/>
          <w:rFonts w:ascii="Noto Sans" w:hAnsi="Noto Sans" w:eastAsia="Noto Sans"/>
        </w:rPr>
        <w:br/>
      </w:r>
    </w:p>
    <w:p>
      <w:r>
        <w:rPr>
          <w:sz w:val="22"/>
          <w:rFonts w:ascii="Cambria" w:hAnsi="Cambria"/>
        </w:rPr>
        <w:t>[18:11] Yeah, I mean, when you think about it, the UAE is at the crossroads of three continents.</w:t>
      </w:r>
    </w:p>
    <w:p>
      <w:r>
        <w:rPr>
          <w:sz w:val="22"/>
          <w:rFonts w:ascii="Noto Sans" w:hAnsi="Noto Sans" w:eastAsia="Noto Sans"/>
        </w:rPr>
        <w:br/>
      </w:r>
    </w:p>
    <w:p>
      <w:r>
        <w:rPr>
          <w:sz w:val="22"/>
          <w:rFonts w:ascii="Cambria" w:hAnsi="Cambria"/>
        </w:rPr>
        <w:t>[18:17] Strategically, it's just positioned for innovation and for growth.</w:t>
      </w:r>
    </w:p>
    <w:p>
      <w:r>
        <w:rPr>
          <w:sz w:val="22"/>
          <w:rFonts w:ascii="Noto Sans" w:hAnsi="Noto Sans" w:eastAsia="Noto Sans"/>
        </w:rPr>
        <w:br/>
      </w:r>
    </w:p>
    <w:p>
      <w:r>
        <w:rPr>
          <w:sz w:val="22"/>
          <w:rFonts w:ascii="Cambria" w:hAnsi="Cambria"/>
        </w:rPr>
        <w:t>[18:22] I feel it is ingrained in the Emirati identity to preserve the culture.</w:t>
      </w:r>
    </w:p>
    <w:p>
      <w:r>
        <w:rPr>
          <w:sz w:val="22"/>
          <w:rFonts w:ascii="Noto Sans" w:hAnsi="Noto Sans" w:eastAsia="Noto Sans"/>
        </w:rPr>
        <w:br/>
      </w:r>
    </w:p>
    <w:p>
      <w:r>
        <w:rPr>
          <w:sz w:val="22"/>
          <w:rFonts w:ascii="Cambria" w:hAnsi="Cambria"/>
        </w:rPr>
        <w:t>[18:28] As they move forward, they're still reminding their young, the next generation of what brought them here.</w:t>
      </w:r>
    </w:p>
    <w:p>
      <w:r>
        <w:rPr>
          <w:sz w:val="22"/>
          <w:rFonts w:ascii="Noto Sans" w:hAnsi="Noto Sans" w:eastAsia="Noto Sans"/>
        </w:rPr>
        <w:br/>
      </w:r>
    </w:p>
    <w:p>
      <w:r>
        <w:rPr>
          <w:sz w:val="22"/>
          <w:rFonts w:ascii="Cambria" w:hAnsi="Cambria"/>
        </w:rPr>
        <w:t>[18:35] And you can see it, you see the innovation, you see the change, but at the same time, you see those anchors, and I think those will remain there, hopefully forever.</w:t>
      </w:r>
    </w:p>
    <w:p>
      <w:r>
        <w:rPr>
          <w:sz w:val="22"/>
          <w:rFonts w:ascii="Noto Sans" w:hAnsi="Noto Sans" w:eastAsia="Noto Sans"/>
        </w:rPr>
        <w:br/>
      </w:r>
    </w:p>
    <w:p>
      <w:r>
        <w:rPr>
          <w:sz w:val="22"/>
          <w:rFonts w:ascii="Cambria" w:hAnsi="Cambria"/>
        </w:rPr>
        <w:t>[18:47] [Corey] Here in the UAE, I've come to find there is a culture of optimism, a belief in opportunity, and above all, a dedication to international cooperation in the name of immense technological achievements.</w:t>
      </w:r>
    </w:p>
    <w:p>
      <w:r>
        <w:rPr>
          <w:sz w:val="22"/>
          <w:rFonts w:ascii="Noto Sans" w:hAnsi="Noto Sans" w:eastAsia="Noto Sans"/>
        </w:rPr>
        <w:br/>
      </w:r>
    </w:p>
    <w:p>
      <w:r>
        <w:rPr>
          <w:sz w:val="22"/>
          <w:rFonts w:ascii="Cambria" w:hAnsi="Cambria"/>
        </w:rPr>
        <w:t>[19:01] Through a long-standing tradition of trade, the United Arab Emirates has perfected the art of innovation, ushering in exciting new possibilities through the exchange of ideas that are sure to change the world.</w:t>
      </w:r>
    </w:p>
    <w:p>
      <w:r>
        <w:rPr>
          <w:sz w:val="22"/>
          <w:rFonts w:ascii="Noto Sans" w:hAnsi="Noto Sans" w:eastAsia="Noto Sans"/>
        </w:rPr>
        <w:br/>
      </w:r>
    </w:p>
    <w:p>
      <w:r>
        <w:rPr>
          <w:sz w:val="22"/>
          <w:rFonts w:ascii="Cambria" w:hAnsi="Cambria"/>
        </w:rPr>
        <w:t>[19:13] For now, I'm taking these lessons home and looking forward to more adventures in innovation, wherever they may be.</w:t>
      </w:r>
    </w:p>
    <w:p>
      <w:r>
        <w:rPr>
          <w:sz w:val="22"/>
          <w:rFonts w:ascii="Noto Sans" w:hAnsi="Noto Sans" w:eastAsia="Noto Sans"/>
        </w:rP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