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Using AI to innovate across an interconnected economy in the UAE | Cloud Cultures by Microsoft Azure YouTube Transcript</w:t>
      </w:r>
    </w:p>
    <w:p>
      <w:r>
        <w:rPr>
          <w:sz w:val="22"/>
          <w:rFonts w:ascii="Noto Sans" w:hAnsi="Noto Sans" w:eastAsia="Noto Sans"/>
        </w:rPr>
        <w:t>**[00:04] fuels : 연료를 공급하다** - 야망이 우리를 추진하고 더 큰 꿈을 꾸게 하고 더 높이 건설하게 하며 거절을 받아들이지 않게 만든다는 의미로 사용되었습니다.  야망이 동기를 부여하는 원동력이라는 뜻으로 해석됩니다.</w:t>
      </w:r>
    </w:p>
    <w:p>
      <w:r>
        <w:rPr>
          <w:sz w:val="22"/>
          <w:rFonts w:ascii="Noto Sans" w:hAnsi="Noto Sans" w:eastAsia="Noto Sans"/>
        </w:rPr>
      </w:r>
    </w:p>
    <w:p>
      <w:r>
        <w:rPr>
          <w:sz w:val="22"/>
          <w:rFonts w:ascii="Noto Sans" w:hAnsi="Noto Sans" w:eastAsia="Noto Sans"/>
        </w:rPr>
        <w:t>**[00:32] leveraging : 활용하다** - 상호 연결된 경제를 활용하여 상상할 수 없는 것을 달성한다는 문맥에서,  기존의 경제 시스템을 효과적으로 이용하여 목표를 달성한다는 의미로 사용되었습니다.</w:t>
      </w:r>
    </w:p>
    <w:p>
      <w:r>
        <w:rPr>
          <w:sz w:val="22"/>
          <w:rFonts w:ascii="Noto Sans" w:hAnsi="Noto Sans" w:eastAsia="Noto Sans"/>
        </w:rPr>
      </w:r>
    </w:p>
    <w:p>
      <w:r>
        <w:rPr>
          <w:sz w:val="22"/>
          <w:rFonts w:ascii="Noto Sans" w:hAnsi="Noto Sans" w:eastAsia="Noto Sans"/>
        </w:rPr>
        <w:t>**[00:32] interconnected : 상호 연결된** -  UAE의 경제가 서로 긴밀하게 연결되어 있다는 것을 나타내는 형용사로 사용되었습니다.  각 부분이 서로 영향을 주고받으며 작동하는 시스템을 의미합니다.</w:t>
      </w:r>
    </w:p>
    <w:p>
      <w:r>
        <w:rPr>
          <w:sz w:val="22"/>
          <w:rFonts w:ascii="Noto Sans" w:hAnsi="Noto Sans" w:eastAsia="Noto Sans"/>
        </w:rPr>
      </w:r>
    </w:p>
    <w:p>
      <w:r>
        <w:rPr>
          <w:sz w:val="22"/>
          <w:rFonts w:ascii="Noto Sans" w:hAnsi="Noto Sans" w:eastAsia="Noto Sans"/>
        </w:rPr>
        <w:t>**[00:32] unthinkable : 상상할 수 없는** - UAE가 상호 연결된 경제를 통해 이루어낸 놀라운 성과를 강조하기 위해 사용된 형용사입니다.  믿기 어렵거나 불가능해 보였던 일을 의미합니다.</w:t>
      </w:r>
    </w:p>
    <w:p>
      <w:r>
        <w:rPr>
          <w:sz w:val="22"/>
          <w:rFonts w:ascii="Noto Sans" w:hAnsi="Noto Sans" w:eastAsia="Noto Sans"/>
        </w:rPr>
      </w:r>
    </w:p>
    <w:p>
      <w:r>
        <w:rPr>
          <w:sz w:val="22"/>
          <w:rFonts w:ascii="Noto Sans" w:hAnsi="Noto Sans" w:eastAsia="Noto Sans"/>
        </w:rPr>
        <w:t>**[01:03] futuristic : 미래적인** - 두바이의 모습을 묘사하며, 미래 지향적인 건축물과 기술을 보여주는 모습을 나타냅니다.  미래의 기술이나 디자인을 반영한 것을 의미합니다.</w:t>
      </w:r>
    </w:p>
    <w:p>
      <w:r>
        <w:rPr>
          <w:sz w:val="22"/>
          <w:rFonts w:ascii="Noto Sans" w:hAnsi="Noto Sans" w:eastAsia="Noto Sans"/>
        </w:rPr>
      </w:r>
    </w:p>
    <w:p>
      <w:r>
        <w:rPr>
          <w:sz w:val="22"/>
          <w:rFonts w:ascii="Noto Sans" w:hAnsi="Noto Sans" w:eastAsia="Noto Sans"/>
        </w:rPr>
        <w:t>**[01:03] awe-inspiring : 경외감을 불러일으키는** - 두바이의 인상적인 모습을 표현하는 형용사입니다.  경이롭고 감탄스러운 것을 의미합니다.</w:t>
      </w:r>
    </w:p>
    <w:p>
      <w:r>
        <w:rPr>
          <w:sz w:val="22"/>
          <w:rFonts w:ascii="Noto Sans" w:hAnsi="Noto Sans" w:eastAsia="Noto Sans"/>
        </w:rPr>
      </w:r>
    </w:p>
    <w:p>
      <w:r>
        <w:rPr>
          <w:sz w:val="22"/>
          <w:rFonts w:ascii="Noto Sans" w:hAnsi="Noto Sans" w:eastAsia="Noto Sans"/>
        </w:rPr>
        <w:t>**[01:14] crossroads : 교차로** - 과거 두바이가 여러 문화와 무역이 교류하는 중심지였음을 비유적으로 표현한 단어입니다.  여러 길이 만나는 지점, 또는 중요한 변화의 시점을 의미합니다.</w:t>
      </w:r>
    </w:p>
    <w:p>
      <w:r>
        <w:rPr>
          <w:sz w:val="22"/>
          <w:rFonts w:ascii="Noto Sans" w:hAnsi="Noto Sans" w:eastAsia="Noto Sans"/>
        </w:rPr>
      </w:r>
    </w:p>
    <w:p>
      <w:r>
        <w:rPr>
          <w:sz w:val="22"/>
          <w:rFonts w:ascii="Noto Sans" w:hAnsi="Noto Sans" w:eastAsia="Noto Sans"/>
        </w:rPr>
        <w:t>**[01:23] metropolitan : 대도시의** - 두바이를 묘사하는 형용사로, 대도시 특유의 활기찬 분위기와 규모를 강조합니다.  대도시에 속하는, 또는 대도시적인 특징을 가진 것을 의미합니다.</w:t>
      </w:r>
    </w:p>
    <w:p>
      <w:r>
        <w:rPr>
          <w:sz w:val="22"/>
          <w:rFonts w:ascii="Noto Sans" w:hAnsi="Noto Sans" w:eastAsia="Noto Sans"/>
        </w:rPr>
      </w:r>
    </w:p>
    <w:p>
      <w:r>
        <w:rPr>
          <w:sz w:val="22"/>
          <w:rFonts w:ascii="Noto Sans" w:hAnsi="Noto Sans" w:eastAsia="Noto Sans"/>
        </w:rPr>
        <w:t>**[01:23] oasis : 오아시스** - 사막 한가운데 위치한 두바이를 비유적으로 표현한 단어입니다.  사막 속의 샘이나 녹지, 또는 어려운 환경 속의 안식처를 의미합니다.</w:t>
      </w:r>
    </w:p>
    <w:p>
      <w:r>
        <w:rPr>
          <w:sz w:val="22"/>
          <w:rFonts w:ascii="Noto Sans" w:hAnsi="Noto Sans" w:eastAsia="Noto Sans"/>
        </w:rPr>
      </w:r>
    </w:p>
    <w:p>
      <w:r>
        <w:rPr>
          <w:sz w:val="22"/>
          <w:rFonts w:ascii="Noto Sans" w:hAnsi="Noto Sans" w:eastAsia="Noto Sans"/>
        </w:rPr>
        <w:t>**[01:23] epicenter : 진앙, 중심지** - UAE가 아이디어, 혁신, 신기술을 공유하는 중심지임을 강조하는 단어입니다.  어떤 사건이나 현상의 중심을 의미합니다.</w:t>
      </w:r>
    </w:p>
    <w:p>
      <w:r>
        <w:rPr>
          <w:sz w:val="22"/>
          <w:rFonts w:ascii="Noto Sans" w:hAnsi="Noto Sans" w:eastAsia="Noto Sans"/>
        </w:rPr>
      </w:r>
    </w:p>
    <w:p>
      <w:r>
        <w:rPr>
          <w:sz w:val="22"/>
          <w:rFonts w:ascii="Noto Sans" w:hAnsi="Noto Sans" w:eastAsia="Noto Sans"/>
        </w:rPr>
        <w:t>**[01:35] powerhouse : 강국** - UAE를 묘사하는 단어로, 경제적, 기술적 힘이 강한 국가임을 나타냅니다.  강력한 힘을 가진 사람이나 조직을 의미합니다.</w:t>
      </w:r>
    </w:p>
    <w:p>
      <w:r>
        <w:rPr>
          <w:sz w:val="22"/>
          <w:rFonts w:ascii="Noto Sans" w:hAnsi="Noto Sans" w:eastAsia="Noto Sans"/>
        </w:rPr>
      </w:r>
    </w:p>
    <w:p>
      <w:r>
        <w:rPr>
          <w:sz w:val="22"/>
          <w:rFonts w:ascii="Noto Sans" w:hAnsi="Noto Sans" w:eastAsia="Noto Sans"/>
        </w:rPr>
        <w:t>**[02:06] fabric : 구조, 조직** - UAE 사회의 구성원들이 다양한 문화적 배경을 가지고 있지만, 하나의 사회를 이루고 있다는 것을 의미하는 단어입니다.  직물이나 천을 의미하지만, 여기서는 사회의 구성 요소나 구조를 의미합니다.</w:t>
      </w:r>
    </w:p>
    <w:p>
      <w:r>
        <w:rPr>
          <w:sz w:val="22"/>
          <w:rFonts w:ascii="Noto Sans" w:hAnsi="Noto Sans" w:eastAsia="Noto Sans"/>
        </w:rPr>
      </w:r>
    </w:p>
    <w:p>
      <w:r>
        <w:rPr>
          <w:sz w:val="22"/>
          <w:rFonts w:ascii="Noto Sans" w:hAnsi="Noto Sans" w:eastAsia="Noto Sans"/>
        </w:rPr>
        <w:t>**[02:16] Hadrami : 하드라미** - 예멘의 하드람 지역 출신임을 나타내는 형용사입니다.  특정 지역 출신임을 나타내는 고유명사입니다.</w:t>
      </w:r>
    </w:p>
    <w:p>
      <w:r>
        <w:rPr>
          <w:sz w:val="22"/>
          <w:rFonts w:ascii="Noto Sans" w:hAnsi="Noto Sans" w:eastAsia="Noto Sans"/>
        </w:rPr>
      </w:r>
    </w:p>
    <w:p>
      <w:r>
        <w:rPr>
          <w:sz w:val="22"/>
          <w:rFonts w:ascii="Noto Sans" w:hAnsi="Noto Sans" w:eastAsia="Noto Sans"/>
        </w:rPr>
        <w:t>**[02:24] journalist : 기자** - Sana Bagersh의 과거 직업을 나타내는 단어입니다.  신문이나 방송 등에서 뉴스를 보도하는 사람을 의미합니다.</w:t>
      </w:r>
    </w:p>
    <w:p>
      <w:r>
        <w:rPr>
          <w:sz w:val="22"/>
          <w:rFonts w:ascii="Noto Sans" w:hAnsi="Noto Sans" w:eastAsia="Noto Sans"/>
        </w:rPr>
      </w:r>
    </w:p>
    <w:p>
      <w:r>
        <w:rPr>
          <w:sz w:val="22"/>
          <w:rFonts w:ascii="Noto Sans" w:hAnsi="Noto Sans" w:eastAsia="Noto Sans"/>
        </w:rPr>
        <w:t>**[02:34] ingrained : 깊이 새겨진** - Sana Bagersh가 UAE에 대한 애정을 표현하는 데 사용된 단어입니다.  깊이 스며들거나 뿌리깊게 박힌 것을 의미합니다.</w:t>
      </w:r>
    </w:p>
    <w:p>
      <w:r>
        <w:rPr>
          <w:sz w:val="22"/>
          <w:rFonts w:ascii="Noto Sans" w:hAnsi="Noto Sans" w:eastAsia="Noto Sans"/>
        </w:rPr>
      </w:r>
    </w:p>
    <w:p>
      <w:r>
        <w:rPr>
          <w:sz w:val="22"/>
          <w:rFonts w:ascii="Noto Sans" w:hAnsi="Noto Sans" w:eastAsia="Noto Sans"/>
        </w:rPr>
        <w:t>**[02:40] co-host : 공동 진행자** - 방송 프로그램 등에서 함께 진행을 맡는 사람을 의미합니다.</w:t>
      </w:r>
    </w:p>
    <w:p>
      <w:r>
        <w:rPr>
          <w:sz w:val="22"/>
          <w:rFonts w:ascii="Noto Sans" w:hAnsi="Noto Sans" w:eastAsia="Noto Sans"/>
        </w:rPr>
      </w:r>
    </w:p>
    <w:p>
      <w:r>
        <w:rPr>
          <w:sz w:val="22"/>
          <w:rFonts w:ascii="Noto Sans" w:hAnsi="Noto Sans" w:eastAsia="Noto Sans"/>
        </w:rPr>
        <w:t>**[03:08] premium : 고급의** - Emirates Global Aluminum이 생산하는 알루미늄의 품질을 나타내는 형용사입니다.  고품질의, 고급의 것을 의미합니다.</w:t>
      </w:r>
    </w:p>
    <w:p>
      <w:r>
        <w:rPr>
          <w:sz w:val="22"/>
          <w:rFonts w:ascii="Noto Sans" w:hAnsi="Noto Sans" w:eastAsia="Noto Sans"/>
        </w:rPr>
      </w:r>
    </w:p>
    <w:p>
      <w:r>
        <w:rPr>
          <w:sz w:val="22"/>
          <w:rFonts w:ascii="Noto Sans" w:hAnsi="Noto Sans" w:eastAsia="Noto Sans"/>
        </w:rPr>
        <w:t>**[03:13] hydroponic : 수경 재배의** - Pure Harvest에서 사용하는 재배 기술을 나타내는 형용사입니다.  흙 없이 물과 영양액으로 식물을 재배하는 기술을 의미합니다.</w:t>
      </w:r>
    </w:p>
    <w:p>
      <w:r>
        <w:rPr>
          <w:sz w:val="22"/>
          <w:rFonts w:ascii="Noto Sans" w:hAnsi="Noto Sans" w:eastAsia="Noto Sans"/>
        </w:rPr>
      </w:r>
    </w:p>
    <w:p>
      <w:r>
        <w:rPr>
          <w:sz w:val="22"/>
          <w:rFonts w:ascii="Noto Sans" w:hAnsi="Noto Sans" w:eastAsia="Noto Sans"/>
        </w:rPr>
        <w:t>**[03:29] hub : 중심지** - G42가 설립한 AI 허브의 역할을 설명하는 단어입니다.  중심지, 중추를 의미합니다.</w:t>
      </w:r>
    </w:p>
    <w:p>
      <w:r>
        <w:rPr>
          <w:sz w:val="22"/>
          <w:rFonts w:ascii="Noto Sans" w:hAnsi="Noto Sans" w:eastAsia="Noto Sans"/>
        </w:rPr>
      </w:r>
    </w:p>
    <w:p>
      <w:r>
        <w:rPr>
          <w:sz w:val="22"/>
          <w:rFonts w:ascii="Noto Sans" w:hAnsi="Noto Sans" w:eastAsia="Noto Sans"/>
        </w:rPr>
        <w:t>**[03:43] ethos : 정신, 기풍** - 아랍 문화의 특징을 나타내는 단어입니다.  어떤 집단이나 사회의 특징적인 사상이나 정신을 의미합니다.</w:t>
      </w:r>
    </w:p>
    <w:p>
      <w:r>
        <w:rPr>
          <w:sz w:val="22"/>
          <w:rFonts w:ascii="Noto Sans" w:hAnsi="Noto Sans" w:eastAsia="Noto Sans"/>
        </w:rPr>
      </w:r>
    </w:p>
    <w:p>
      <w:r>
        <w:rPr>
          <w:sz w:val="22"/>
          <w:rFonts w:ascii="Cambria" w:hAnsi="Cambria"/>
        </w:rPr>
        <w:t>**[04:08] facility : 시설** - Emirates Global Aluminum의 공장을 가리키는 단어입니다.  설비, 시설을 의미합니다.</w:t>
      </w:r>
    </w:p>
    <w:p>
      <w:r>
        <w:rPr>
          <w:sz w:val="22"/>
          <w:rFonts w:ascii="Noto Sans" w:hAnsi="Noto Sans" w:eastAsia="Noto Sans"/>
        </w:rPr>
      </w:r>
    </w:p>
    <w:p>
      <w:r>
        <w:rPr>
          <w:sz w:val="22"/>
          <w:rFonts w:ascii="Noto Sans" w:hAnsi="Noto Sans" w:eastAsia="Noto Sans"/>
        </w:rPr>
        <w:t>**[04:18] Aluminium : 알루미늄** - 영국식 영어 표현입니다. 미국식 영어는 Aluminum입니다.</w:t>
      </w:r>
    </w:p>
    <w:p>
      <w:r>
        <w:rPr>
          <w:sz w:val="22"/>
          <w:rFonts w:ascii="Noto Sans" w:hAnsi="Noto Sans" w:eastAsia="Noto Sans"/>
        </w:rPr>
      </w:r>
    </w:p>
    <w:p>
      <w:r>
        <w:rPr>
          <w:sz w:val="22"/>
          <w:rFonts w:ascii="Noto Sans" w:hAnsi="Noto Sans" w:eastAsia="Noto Sans"/>
        </w:rPr>
        <w:t>**[04:47] vertically integrated : 수직 통합된** - Emirates Global Aluminum의 사업 구조를 설명하는 형용사입니다.  원료 생산부터 최종 제품 생산까지 모든 과정을 자체적으로 관리하는 것을 의미합니다.</w:t>
      </w:r>
    </w:p>
    <w:p>
      <w:r>
        <w:rPr>
          <w:sz w:val="22"/>
          <w:rFonts w:ascii="Noto Sans" w:hAnsi="Noto Sans" w:eastAsia="Noto Sans"/>
        </w:rPr>
      </w:r>
    </w:p>
    <w:p>
      <w:r>
        <w:rPr>
          <w:sz w:val="22"/>
          <w:rFonts w:ascii="Noto Sans" w:hAnsi="Noto Sans" w:eastAsia="Noto Sans"/>
        </w:rPr>
        <w:t>**[04:57] safety gear : 안전 장비** - 알루미늄 제련 공장에서 작업할 때 필요한 보호 장비를 의미합니다.</w:t>
      </w:r>
    </w:p>
    <w:p>
      <w:r>
        <w:rPr>
          <w:sz w:val="22"/>
          <w:rFonts w:ascii="Noto Sans" w:hAnsi="Noto Sans" w:eastAsia="Noto Sans"/>
        </w:rPr>
      </w:r>
    </w:p>
    <w:p>
      <w:r>
        <w:rPr>
          <w:sz w:val="22"/>
          <w:rFonts w:ascii="Noto Sans" w:hAnsi="Noto Sans" w:eastAsia="Noto Sans"/>
        </w:rPr>
        <w:t>**[05:14] alumina : 알루미나** - 알루미늄을 생산하는 원료를 의미합니다.</w:t>
      </w:r>
    </w:p>
    <w:p>
      <w:r>
        <w:rPr>
          <w:sz w:val="22"/>
          <w:rFonts w:ascii="Noto Sans" w:hAnsi="Noto Sans" w:eastAsia="Noto Sans"/>
        </w:rPr>
      </w:r>
    </w:p>
    <w:p>
      <w:r>
        <w:rPr>
          <w:sz w:val="22"/>
          <w:rFonts w:ascii="Noto Sans" w:hAnsi="Noto Sans" w:eastAsia="Noto Sans"/>
        </w:rPr>
        <w:t>**[05:24] specifications : 명세, 사양** - 고객의 요구사항에 맞춰 알루미늄을 생산한다는 의미로 사용되었습니다.  제품의 상세한 기술적 내용을 의미합니다.</w:t>
      </w:r>
    </w:p>
    <w:p>
      <w:r>
        <w:rPr>
          <w:sz w:val="22"/>
          <w:rFonts w:ascii="Noto Sans" w:hAnsi="Noto Sans" w:eastAsia="Noto Sans"/>
        </w:rPr>
      </w:r>
    </w:p>
    <w:p>
      <w:r>
        <w:rPr>
          <w:sz w:val="22"/>
          <w:rFonts w:ascii="Cambria" w:hAnsi="Cambria"/>
        </w:rPr>
        <w:t>**[05:34] e</w:t>
      </w:r>
    </w:p>
    <w:p>
      <w:r>
        <w:rPr>
          <w:sz w:val="22"/>
          <w:rFonts w:ascii="Noto Sans" w:hAnsi="Noto Sans" w:eastAsia="Noto Sans"/>
        </w:rPr>
        <w:t>**[07:04] predominantly : 주로, 대부분** - 생성형 AI를 주로 기업 기능에 사용하지만 안전 분야에도 특별히 사용한다는 의미로 사용되었습니다.</w:t>
      </w:r>
    </w:p>
    <w:p>
      <w:r>
        <w:rPr>
          <w:sz w:val="22"/>
          <w:rFonts w:ascii="Noto Sans" w:hAnsi="Noto Sans" w:eastAsia="Noto Sans"/>
        </w:rPr>
      </w:r>
    </w:p>
    <w:p>
      <w:r>
        <w:rPr>
          <w:sz w:val="22"/>
          <w:rFonts w:ascii="Noto Sans" w:hAnsi="Noto Sans" w:eastAsia="Noto Sans"/>
        </w:rPr>
        <w:t>**[07:17] anode : 양극** - 알루미늄 생산 과정에서 사용되는 양극의 품질 예측에 AI를 활용한다는 문맥에서 사용되었습니다.</w:t>
      </w:r>
    </w:p>
    <w:p>
      <w:r>
        <w:rPr>
          <w:sz w:val="22"/>
          <w:rFonts w:ascii="Noto Sans" w:hAnsi="Noto Sans" w:eastAsia="Noto Sans"/>
        </w:rPr>
      </w:r>
    </w:p>
    <w:p>
      <w:r>
        <w:rPr>
          <w:sz w:val="22"/>
          <w:rFonts w:ascii="Noto Sans" w:hAnsi="Noto Sans" w:eastAsia="Noto Sans"/>
        </w:rPr>
        <w:t>**[08:03] commercially : 상업적으로** - 태양열로 구동되는 알루미늄을 상업적으로 생산한 최초의 회사라는 의미로 사용되었습니다.</w:t>
      </w:r>
    </w:p>
    <w:p>
      <w:r>
        <w:rPr>
          <w:sz w:val="22"/>
          <w:rFonts w:ascii="Noto Sans" w:hAnsi="Noto Sans" w:eastAsia="Noto Sans"/>
        </w:rPr>
      </w:r>
    </w:p>
    <w:p>
      <w:r>
        <w:rPr>
          <w:sz w:val="22"/>
          <w:rFonts w:ascii="Noto Sans" w:hAnsi="Noto Sans" w:eastAsia="Noto Sans"/>
        </w:rPr>
        <w:t>**[08:12] renewables : 재생에너지** - 회사의 모든 컴퓨팅이 재생에너지로 구동되어 AI가 친환경적이라는 의미로 사용되었습니다.</w:t>
      </w:r>
    </w:p>
    <w:p>
      <w:r>
        <w:rPr>
          <w:sz w:val="22"/>
          <w:rFonts w:ascii="Noto Sans" w:hAnsi="Noto Sans" w:eastAsia="Noto Sans"/>
        </w:rPr>
      </w:r>
    </w:p>
    <w:p>
      <w:r>
        <w:rPr>
          <w:sz w:val="22"/>
          <w:rFonts w:ascii="Noto Sans" w:hAnsi="Noto Sans" w:eastAsia="Noto Sans"/>
        </w:rPr>
        <w:t>**[09:23] admittedly : 솔직히 말해서, 인정하건대** - 초기 투자자 미팅에서 자신의 아이디어가 미친 짓처럼 보였을 것이라는 점을 인정하는 의미로 사용되었습니다.</w:t>
      </w:r>
    </w:p>
    <w:p>
      <w:r>
        <w:rPr>
          <w:sz w:val="22"/>
          <w:rFonts w:ascii="Noto Sans" w:hAnsi="Noto Sans" w:eastAsia="Noto Sans"/>
        </w:rPr>
      </w:r>
    </w:p>
    <w:p>
      <w:r>
        <w:rPr>
          <w:sz w:val="22"/>
          <w:rFonts w:ascii="Noto Sans" w:hAnsi="Noto Sans" w:eastAsia="Noto Sans"/>
        </w:rPr>
        <w:t>**[09:30] sustainable : 지속 가능한** - 수경 재배 방식이 경제적이고 지속 가능한지에 대한 의구심이 있었지만, 결과적으로 그 의구심을 깨뜨렸다는 의미로 사용되었습니다.</w:t>
      </w:r>
    </w:p>
    <w:p>
      <w:r>
        <w:rPr>
          <w:sz w:val="22"/>
          <w:rFonts w:ascii="Noto Sans" w:hAnsi="Noto Sans" w:eastAsia="Noto Sans"/>
        </w:rPr>
      </w:r>
    </w:p>
    <w:p>
      <w:r>
        <w:rPr>
          <w:sz w:val="22"/>
          <w:rFonts w:ascii="Noto Sans" w:hAnsi="Noto Sans" w:eastAsia="Noto Sans"/>
        </w:rPr>
        <w:t>**[10:34] agribusiness : 농업 관련 사업** - 기술 기반 농업 사업이라는 의미로 사용되었습니다.</w:t>
      </w:r>
    </w:p>
    <w:p>
      <w:r>
        <w:rPr>
          <w:sz w:val="22"/>
          <w:rFonts w:ascii="Noto Sans" w:hAnsi="Noto Sans" w:eastAsia="Noto Sans"/>
        </w:rPr>
      </w:r>
    </w:p>
    <w:p>
      <w:r>
        <w:rPr>
          <w:sz w:val="22"/>
          <w:rFonts w:ascii="Noto Sans" w:hAnsi="Noto Sans" w:eastAsia="Noto Sans"/>
        </w:rPr>
        <w:t>**[10:34] IoT-enabled : 사물 인터넷 기반의** - 센서, 소프트웨어, 제어 시스템 등을 활용한 사물 인터넷 기반 농업 기술을 의미합니다.</w:t>
      </w:r>
    </w:p>
    <w:p>
      <w:r>
        <w:rPr>
          <w:sz w:val="22"/>
          <w:rFonts w:ascii="Noto Sans" w:hAnsi="Noto Sans" w:eastAsia="Noto Sans"/>
        </w:rPr>
      </w:r>
    </w:p>
    <w:p>
      <w:r>
        <w:rPr>
          <w:sz w:val="22"/>
          <w:rFonts w:ascii="Noto Sans" w:hAnsi="Noto Sans" w:eastAsia="Noto Sans"/>
        </w:rPr>
        <w:t>**[10:54] ML : 머신러닝** - AI와 함께 머신러닝 기술을 활용하여 수확량 예측 등을 수행한다는 의미로 사용되었습니다.</w:t>
      </w:r>
    </w:p>
    <w:p>
      <w:r>
        <w:rPr>
          <w:sz w:val="22"/>
          <w:rFonts w:ascii="Noto Sans" w:hAnsi="Noto Sans" w:eastAsia="Noto Sans"/>
        </w:rPr>
      </w:r>
    </w:p>
    <w:p>
      <w:r>
        <w:rPr>
          <w:sz w:val="22"/>
          <w:rFonts w:ascii="Noto Sans" w:hAnsi="Noto Sans" w:eastAsia="Noto Sans"/>
        </w:rPr>
        <w:t>**[11:16] microcosm : 축소판, 본보기** - UAE가 기후변화가 세계에 가져올 가장 큰 과제들의 축소판이라는 의미로 사용되었습니다.</w:t>
      </w:r>
    </w:p>
    <w:p>
      <w:r>
        <w:rPr>
          <w:sz w:val="22"/>
          <w:rFonts w:ascii="Noto Sans" w:hAnsi="Noto Sans" w:eastAsia="Noto Sans"/>
        </w:rPr>
      </w:r>
    </w:p>
    <w:p>
      <w:r>
        <w:rPr>
          <w:sz w:val="22"/>
          <w:rFonts w:ascii="Noto Sans" w:hAnsi="Noto Sans" w:eastAsia="Noto Sans"/>
        </w:rPr>
        <w:t>**[11:23] demographics : 인구 통계** - 다양한 인구 통계적 배경을 가진 소비자들의 수요를 파악한다는 의미로 사용되었습니다.</w:t>
      </w:r>
    </w:p>
    <w:p>
      <w:r>
        <w:rPr>
          <w:sz w:val="22"/>
          <w:rFonts w:ascii="Noto Sans" w:hAnsi="Noto Sans" w:eastAsia="Noto Sans"/>
        </w:rPr>
      </w:r>
    </w:p>
    <w:p>
      <w:r>
        <w:rPr>
          <w:sz w:val="22"/>
          <w:rFonts w:ascii="Noto Sans" w:hAnsi="Noto Sans" w:eastAsia="Noto Sans"/>
        </w:rPr>
        <w:t>**[12:24] fitting : 적절한, 어울리는** - 모하메드 빈 자예드 인공지능 대학교에서 인터뷰를 하는 것이 적절하다는 의미로 사용되었습니다.</w:t>
      </w:r>
    </w:p>
    <w:p>
      <w:r>
        <w:rPr>
          <w:sz w:val="22"/>
          <w:rFonts w:ascii="Noto Sans" w:hAnsi="Noto Sans" w:eastAsia="Noto Sans"/>
        </w:rPr>
      </w:r>
    </w:p>
    <w:p>
      <w:r>
        <w:rPr>
          <w:sz w:val="22"/>
          <w:rFonts w:ascii="Noto Sans" w:hAnsi="Noto Sans" w:eastAsia="Noto Sans"/>
        </w:rPr>
        <w:t>**[12:37] science fiction : 공상 과학** - G42라는 회사 이름의 유래가 공상 과학 소설 "은하수를 여행하는 히치하이커를 위한 안내서"에서 따왔다는 의미로 사용되었습니다.</w:t>
      </w:r>
    </w:p>
    <w:p>
      <w:r>
        <w:rPr>
          <w:sz w:val="22"/>
          <w:rFonts w:ascii="Noto Sans" w:hAnsi="Noto Sans" w:eastAsia="Noto Sans"/>
        </w:rPr>
      </w:r>
    </w:p>
    <w:p>
      <w:r>
        <w:rPr>
          <w:sz w:val="22"/>
          <w:rFonts w:ascii="Noto Sans" w:hAnsi="Noto Sans" w:eastAsia="Noto Sans"/>
        </w:rPr>
        <w:t>**[12:46] augments : 증강하다, 보강하다** - AI가 인간의 창의력을 증강한다는 의미로 사용되었습니다.</w:t>
      </w:r>
    </w:p>
    <w:p>
      <w:r>
        <w:rPr>
          <w:sz w:val="22"/>
          <w:rFonts w:ascii="Noto Sans" w:hAnsi="Noto Sans" w:eastAsia="Noto Sans"/>
        </w:rPr>
      </w:r>
    </w:p>
    <w:p>
      <w:r>
        <w:rPr>
          <w:sz w:val="22"/>
          <w:rFonts w:ascii="Noto Sans" w:hAnsi="Noto Sans" w:eastAsia="Noto Sans"/>
        </w:rPr>
        <w:t>**[13:03] Multi-Omics : 다중 오믹스** - 유전체 분석을 포함한 다양한 오믹스 데이터를 분석하는 센터를 의미합니다.  오믹스는 유전체학, 전사체학, 단백질체학 등 유전자와 관련된 다양한 분야를 포괄하는 용어입니다.</w:t>
      </w:r>
    </w:p>
    <w:p>
      <w:r>
        <w:rPr>
          <w:sz w:val="22"/>
          <w:rFonts w:ascii="Noto Sans" w:hAnsi="Noto Sans" w:eastAsia="Noto Sans"/>
        </w:rPr>
      </w:r>
    </w:p>
    <w:p>
      <w:r>
        <w:rPr>
          <w:sz w:val="22"/>
          <w:rFonts w:ascii="Noto Sans" w:hAnsi="Noto Sans" w:eastAsia="Noto Sans"/>
        </w:rPr>
        <w:t>**[13:03] genomic sequencing : 유전체 서열 분석** - 120만 명의 아랍에미리트 국민의 유전체 서열 분석을 수행한다는 의미로 사용되었습니다.</w:t>
      </w:r>
    </w:p>
    <w:p>
      <w:r>
        <w:rPr>
          <w:sz w:val="22"/>
          <w:rFonts w:ascii="Noto Sans" w:hAnsi="Noto Sans" w:eastAsia="Noto Sans"/>
        </w:rPr>
      </w:r>
    </w:p>
    <w:p>
      <w:r>
        <w:rPr>
          <w:sz w:val="22"/>
          <w:rFonts w:ascii="Noto Sans" w:hAnsi="Noto Sans" w:eastAsia="Noto Sans"/>
        </w:rPr>
        <w:t>**[13:34] distinguishes : 구별하다, 특징짓다** - G42가 하는 일을 다른 회사들과 구별하는 특징을 설명하는 문맥에서 사용되었습니다.</w:t>
      </w:r>
    </w:p>
    <w:p>
      <w:r>
        <w:rPr>
          <w:sz w:val="22"/>
          <w:rFonts w:ascii="Noto Sans" w:hAnsi="Noto Sans" w:eastAsia="Noto Sans"/>
        </w:rPr>
      </w:r>
    </w:p>
    <w:p>
      <w:r>
        <w:rPr>
          <w:sz w:val="22"/>
          <w:rFonts w:ascii="Noto Sans" w:hAnsi="Noto Sans" w:eastAsia="Noto Sans"/>
        </w:rPr>
        <w:t>**[13:59] data sovereignty : 데이터 주권** - 데이터의 소유권과 관리권을 국가 또는 기업이 스스로 통제할 수 있는 권리를 의미합니다.  G42가 데이터 주권을 중요하게 생각한다는 의미로 사용되었습니다.</w:t>
      </w:r>
    </w:p>
    <w:p>
      <w:r>
        <w:rPr>
          <w:sz w:val="22"/>
          <w:rFonts w:ascii="Noto Sans" w:hAnsi="Noto Sans" w:eastAsia="Noto Sans"/>
        </w:rPr>
      </w:r>
    </w:p>
    <w:p>
      <w:r>
        <w:rPr>
          <w:sz w:val="22"/>
          <w:rFonts w:ascii="Noto Sans" w:hAnsi="Noto Sans" w:eastAsia="Noto Sans"/>
        </w:rPr>
        <w:t>**[14:06] on-prem : 온프레미스** - 기업 내부 서버에 시스템을 구축하는 방식을 의미합니다.  G42가 클라우드 기반 서비스를 제공하여 온프레미스 방식의 단점을 해결한다는 의미로 사용되었습니다.</w:t>
      </w:r>
    </w:p>
    <w:p>
      <w:r>
        <w:rPr>
          <w:sz w:val="22"/>
          <w:rFonts w:ascii="Noto Sans" w:hAnsi="Noto Sans" w:eastAsia="Noto Sans"/>
        </w:rPr>
      </w:r>
    </w:p>
    <w:p>
      <w:r>
        <w:rPr>
          <w:sz w:val="22"/>
          <w:rFonts w:ascii="Noto Sans" w:hAnsi="Noto Sans" w:eastAsia="Noto Sans"/>
        </w:rPr>
        <w:t>**[14:16] trusted compute environment : 신뢰할 수 있는 컴퓨팅 환경** - 데이터 보안을 유지하면서 데이터를 공유하고 분석할 수 있는 환경을 의미합니다.</w:t>
      </w:r>
    </w:p>
    <w:p>
      <w:r>
        <w:rPr>
          <w:sz w:val="22"/>
          <w:rFonts w:ascii="Noto Sans" w:hAnsi="Noto Sans" w:eastAsia="Noto Sans"/>
        </w:rPr>
      </w:r>
    </w:p>
    <w:p>
      <w:r>
        <w:rPr>
          <w:sz w:val="22"/>
          <w:rFonts w:ascii="Noto Sans" w:hAnsi="Noto Sans" w:eastAsia="Noto Sans"/>
        </w:rPr>
        <w:t>**[14:32] inherently : 본질적으로, 고유하게** - 사설 클라우드 배포 방식에 본질적으로 존재하는 단점을 의미합니다.</w:t>
      </w:r>
    </w:p>
    <w:p>
      <w:r>
        <w:rPr>
          <w:sz w:val="22"/>
          <w:rFonts w:ascii="Noto Sans" w:hAnsi="Noto Sans" w:eastAsia="Noto Sans"/>
        </w:rPr>
      </w:r>
    </w:p>
    <w:p>
      <w:r>
        <w:rPr>
          <w:sz w:val="22"/>
          <w:rFonts w:ascii="Cambria" w:hAnsi="Cambria"/>
        </w:rPr>
        <w:t>**[15:13] e</w:t>
      </w:r>
    </w:p>
    <w:p>
      <w:r>
        <w:rPr>
          <w:sz w:val="22"/>
          <w:rFonts w:ascii="Noto Sans" w:hAnsi="Noto Sans" w:eastAsia="Noto Sans"/>
        </w:rPr>
        <w:t>**[15:32] pivotal : 중추적인, 중요한** - G42가 글로벌 사회에 다양한 분야에서 성과 향상에 중추적인 역할을 했으면 한다는 맥락에서 사용되었습니다.  긍정적이고 중요한 역할을 강조하는 의미입니다.</w:t>
      </w:r>
    </w:p>
    <w:p>
      <w:r>
        <w:rPr>
          <w:sz w:val="22"/>
          <w:rFonts w:ascii="Noto Sans" w:hAnsi="Noto Sans" w:eastAsia="Noto Sans"/>
        </w:rPr>
      </w:r>
    </w:p>
    <w:p>
      <w:r>
        <w:rPr>
          <w:sz w:val="22"/>
          <w:rFonts w:ascii="Noto Sans" w:hAnsi="Noto Sans" w:eastAsia="Noto Sans"/>
        </w:rPr>
        <w:t>**[15:42] harness : 이용하다, 활용하다** - 태양계의 다른 부분에서 에너지를 이용하려는 노력을 설명하는 문맥에서 사용되었습니다.  자연의 힘이나 자원을 인간에게 유용하게 활용하는 것을 의미합니다.</w:t>
      </w:r>
    </w:p>
    <w:p>
      <w:r>
        <w:rPr>
          <w:sz w:val="22"/>
          <w:rFonts w:ascii="Noto Sans" w:hAnsi="Noto Sans" w:eastAsia="Noto Sans"/>
        </w:rPr>
      </w:r>
    </w:p>
    <w:p>
      <w:r>
        <w:rPr>
          <w:sz w:val="22"/>
          <w:rFonts w:ascii="Noto Sans" w:hAnsi="Noto Sans" w:eastAsia="Noto Sans"/>
        </w:rPr>
        <w:t>**[16:06] truly : 진정으로, 정말로** - 지구와 우주에서 질문에 진정으로 답하는 것을 강조하는 문맥에서 사용되었습니다.  단순한 답변이 아닌, 근본적인 해결책을 찾는다는 의미를 부여합니다.</w:t>
      </w:r>
    </w:p>
    <w:p>
      <w:r>
        <w:rPr>
          <w:sz w:val="22"/>
          <w:rFonts w:ascii="Noto Sans" w:hAnsi="Noto Sans" w:eastAsia="Noto Sans"/>
        </w:rPr>
      </w:r>
    </w:p>
    <w:p>
      <w:r>
        <w:rPr>
          <w:sz w:val="22"/>
          <w:rFonts w:ascii="Cambria" w:hAnsi="Cambria"/>
        </w:rPr>
        <w:t>**[17:11] 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