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Using AI to innovate across an interconnected economy in the UAE | Cloud Cultures by Microsoft Azure YouTube Transcript</w:t>
      </w:r>
    </w:p>
    <w:p>
      <w:r>
        <w:rPr>
          <w:sz w:val="22"/>
          <w:rFonts w:ascii="Noto Sans" w:hAnsi="Noto Sans" w:eastAsia="Noto Sans"/>
        </w:rPr>
      </w:r>
    </w:p>
    <w:p>
      <w:r>
        <w:rPr>
          <w:sz w:val="22"/>
          <w:rFonts w:ascii="Noto Sans" w:hAnsi="Noto Sans" w:eastAsia="Noto Sans"/>
        </w:rPr>
      </w:r>
    </w:p>
    <w:p>
      <w:r>
        <w:rPr>
          <w:sz w:val="22"/>
          <w:rFonts w:ascii="Noto Sans" w:hAnsi="Noto Sans" w:eastAsia="Noto Sans"/>
        </w:rPr>
      </w:r>
    </w:p>
    <w:p>
      <w:r>
        <w:rPr>
          <w:sz w:val="22"/>
          <w:rFonts w:ascii="Cambria" w:hAnsi="Cambria"/>
        </w:rPr>
        <w:t>[00:00] (wind blowing) [Corey] Ambition.</w:t>
      </w:r>
    </w:p>
    <w:p>
      <w:r>
        <w:rPr>
          <w:sz w:val="22"/>
          <w:rFonts w:ascii="Noto Sans" w:hAnsi="Noto Sans" w:eastAsia="Noto Sans"/>
        </w:rPr>
      </w:r>
    </w:p>
    <w:p>
      <w:r>
        <w:rPr>
          <w:sz w:val="22"/>
          <w:rFonts w:ascii="Noto Sans" w:hAnsi="Noto Sans" w:eastAsia="Noto Sans"/>
        </w:rPr>
        <w:t xml:space="preserve"> (바람이 분다) [Corey] 야망. </w:t>
      </w:r>
    </w:p>
    <w:p>
      <w:r>
        <w:rPr>
          <w:sz w:val="22"/>
          <w:rFonts w:ascii="Noto Sans" w:hAnsi="Noto Sans" w:eastAsia="Noto Sans"/>
        </w:rPr>
      </w:r>
    </w:p>
    <w:p>
      <w:r>
        <w:rPr>
          <w:sz w:val="22"/>
          <w:rFonts w:ascii="Cambria" w:hAnsi="Cambria"/>
        </w:rPr>
        <w:t>[00:04] (bright music) It's what fuels us, makes us dream bigger, build taller, and refuse to take no for an answer.</w:t>
      </w:r>
    </w:p>
    <w:p>
      <w:r>
        <w:rPr>
          <w:sz w:val="22"/>
          <w:rFonts w:ascii="Noto Sans" w:hAnsi="Noto Sans" w:eastAsia="Noto Sans"/>
        </w:rPr>
      </w:r>
    </w:p>
    <w:p>
      <w:r>
        <w:rPr>
          <w:sz w:val="22"/>
          <w:rFonts w:ascii="Noto Sans" w:hAnsi="Noto Sans" w:eastAsia="Noto Sans"/>
        </w:rPr>
        <w:t xml:space="preserve"> (경쾌한 음악) 야망은 우리를 추동하고, 더 큰 꿈을 꾸게 하며, 더 높이 쌓아 올리고, 거절을 받아들이지 않게 합니다.</w:t>
      </w:r>
    </w:p>
    <w:p>
      <w:r>
        <w:rPr>
          <w:sz w:val="22"/>
          <w:rFonts w:ascii="Noto Sans" w:hAnsi="Noto Sans" w:eastAsia="Noto Sans"/>
        </w:rPr>
        <w:t>** fuels : 연료를 공급하다** - 야망이 우리를 추진하고 더 큰 꿈을 꾸게 하고 더 높이 건설하게 하며 거절을 받아들이지 않게 만든다는 의미로 사용되었습니다.  야망이 동기를 부여하는 원동력이라는 뜻으로 해석됩니다.</w:t>
      </w:r>
    </w:p>
    <w:p>
      <w:r>
        <w:rPr>
          <w:sz w:val="22"/>
          <w:rFonts w:ascii="Noto Sans" w:hAnsi="Noto Sans" w:eastAsia="Noto Sans"/>
        </w:rPr>
      </w:r>
    </w:p>
    <w:p>
      <w:r>
        <w:rPr>
          <w:sz w:val="22"/>
          <w:rFonts w:ascii="Cambria" w:hAnsi="Cambria"/>
        </w:rPr>
        <w:t>[00:14] But ambition only gets you so far.</w:t>
      </w:r>
    </w:p>
    <w:p>
      <w:r>
        <w:rPr>
          <w:sz w:val="22"/>
          <w:rFonts w:ascii="Noto Sans" w:hAnsi="Noto Sans" w:eastAsia="Noto Sans"/>
        </w:rPr>
      </w:r>
    </w:p>
    <w:p>
      <w:r>
        <w:rPr>
          <w:sz w:val="22"/>
          <w:rFonts w:ascii="Noto Sans" w:hAnsi="Noto Sans" w:eastAsia="Noto Sans"/>
        </w:rPr>
        <w:t xml:space="preserve"> 하지만 야망만으로는 한계가 있습니다.</w:t>
      </w:r>
    </w:p>
    <w:p>
      <w:r>
        <w:rPr>
          <w:sz w:val="22"/>
          <w:rFonts w:ascii="Noto Sans" w:hAnsi="Noto Sans" w:eastAsia="Noto Sans"/>
        </w:rPr>
      </w:r>
    </w:p>
    <w:p>
      <w:r>
        <w:rPr>
          <w:sz w:val="22"/>
          <w:rFonts w:ascii="Cambria" w:hAnsi="Cambria"/>
        </w:rPr>
        <w:t>[00:16] To truly create something remarkable, collaboration is key.</w:t>
      </w:r>
    </w:p>
    <w:p>
      <w:r>
        <w:rPr>
          <w:sz w:val="22"/>
          <w:rFonts w:ascii="Noto Sans" w:hAnsi="Noto Sans" w:eastAsia="Noto Sans"/>
        </w:rPr>
      </w:r>
    </w:p>
    <w:p>
      <w:r>
        <w:rPr>
          <w:sz w:val="22"/>
          <w:rFonts w:ascii="Noto Sans" w:hAnsi="Noto Sans" w:eastAsia="Noto Sans"/>
        </w:rPr>
        <w:t xml:space="preserve"> 정말로 놀라운 것을 창조하려면 협력이 중요합니다.</w:t>
      </w:r>
    </w:p>
    <w:p>
      <w:r>
        <w:rPr>
          <w:sz w:val="22"/>
          <w:rFonts w:ascii="Noto Sans" w:hAnsi="Noto Sans" w:eastAsia="Noto Sans"/>
        </w:rPr>
      </w:r>
    </w:p>
    <w:p>
      <w:r>
        <w:rPr>
          <w:sz w:val="22"/>
          <w:rFonts w:ascii="Cambria" w:hAnsi="Cambria"/>
        </w:rPr>
        <w:t>[00:21] And here, along the sand-filled Arabian Peninsula, it takes diverse perspectives to raise a city from the ground up.</w:t>
      </w:r>
    </w:p>
    <w:p>
      <w:r>
        <w:rPr>
          <w:sz w:val="22"/>
          <w:rFonts w:ascii="Noto Sans" w:hAnsi="Noto Sans" w:eastAsia="Noto Sans"/>
        </w:rPr>
      </w:r>
    </w:p>
    <w:p>
      <w:r>
        <w:rPr>
          <w:sz w:val="22"/>
          <w:rFonts w:ascii="Noto Sans" w:hAnsi="Noto Sans" w:eastAsia="Noto Sans"/>
        </w:rPr>
        <w:t xml:space="preserve"> 그리고 모래로 뒤덮인 아라비아 반도에서 도시를 건설하려면 다양한 관점이 필요합니다.</w:t>
      </w:r>
    </w:p>
    <w:p>
      <w:r>
        <w:rPr>
          <w:sz w:val="22"/>
          <w:rFonts w:ascii="Noto Sans" w:hAnsi="Noto Sans" w:eastAsia="Noto Sans"/>
        </w:rPr>
      </w:r>
    </w:p>
    <w:p>
      <w:r>
        <w:rPr>
          <w:sz w:val="22"/>
          <w:rFonts w:ascii="Cambria" w:hAnsi="Cambria"/>
        </w:rPr>
        <w:t>[00:32] Once home to nomads and tradesmen, the United Arab Emirates now serves as a melting pot for bold, technological, and cultural achievements, leveraging an interconnected economy to achieve the unthinkable.</w:t>
      </w:r>
    </w:p>
    <w:p>
      <w:r>
        <w:rPr>
          <w:sz w:val="22"/>
          <w:rFonts w:ascii="Noto Sans" w:hAnsi="Noto Sans" w:eastAsia="Noto Sans"/>
        </w:rPr>
      </w:r>
    </w:p>
    <w:p>
      <w:r>
        <w:rPr>
          <w:sz w:val="22"/>
          <w:rFonts w:ascii="Noto Sans" w:hAnsi="Noto Sans" w:eastAsia="Noto Sans"/>
        </w:rPr>
        <w:t xml:space="preserve"> 한때 유목민과 상인들의 고향이었던 아랍에미리트는 이제 대담하고 기술적이며 문화적인 성취의 용광로 역할을 하며, 상호 연결된 경제를 활용하여 상상 이상의 것을 달성하고 있습니다.</w:t>
      </w:r>
    </w:p>
    <w:p>
      <w:r>
        <w:rPr>
          <w:sz w:val="22"/>
          <w:rFonts w:ascii="Noto Sans" w:hAnsi="Noto Sans" w:eastAsia="Noto Sans"/>
        </w:rPr>
        <w:t>** leveraging : 활용하다** - 상호 연결된 경제를 활용하여 상상할 수 없는 것을 달성한다는 문맥에서,  기존의 경제 시스템을 효과적으로 이용하여 목표를 달성한다는 의미로 사용되었습니다.</w:t>
      </w:r>
    </w:p>
    <w:p>
      <w:r>
        <w:rPr>
          <w:sz w:val="22"/>
          <w:rFonts w:ascii="Noto Sans" w:hAnsi="Noto Sans" w:eastAsia="Noto Sans"/>
        </w:rPr>
        <w:t>** interconnected : 상호 연결된** -  UAE의 경제가 서로 긴밀하게 연결되어 있다는 것을 나타내는 형용사로 사용되었습니다.  각 부분이 서로 영향을 주고받으며 작동하는 시스템을 의미합니다.</w:t>
      </w:r>
    </w:p>
    <w:p>
      <w:r>
        <w:rPr>
          <w:sz w:val="22"/>
          <w:rFonts w:ascii="Noto Sans" w:hAnsi="Noto Sans" w:eastAsia="Noto Sans"/>
        </w:rPr>
        <w:t>** unthinkable : 상상할 수 없는** - UAE가 상호 연결된 경제를 통해 이루어낸 놀라운 성과를 강조하기 위해 사용된 형용사입니다.  믿기 어렵거나 불가능해 보였던 일을 의미합니다.</w:t>
      </w:r>
    </w:p>
    <w:p>
      <w:r>
        <w:rPr>
          <w:sz w:val="22"/>
          <w:rFonts w:ascii="Noto Sans" w:hAnsi="Noto Sans" w:eastAsia="Noto Sans"/>
        </w:rPr>
      </w:r>
    </w:p>
    <w:p>
      <w:r>
        <w:rPr>
          <w:sz w:val="22"/>
          <w:rFonts w:ascii="Cambria" w:hAnsi="Cambria"/>
        </w:rPr>
        <w:t>[00:46] This is the United Arab Emirates.</w:t>
      </w:r>
    </w:p>
    <w:p>
      <w:r>
        <w:rPr>
          <w:sz w:val="22"/>
          <w:rFonts w:ascii="Noto Sans" w:hAnsi="Noto Sans" w:eastAsia="Noto Sans"/>
        </w:rPr>
      </w:r>
    </w:p>
    <w:p>
      <w:r>
        <w:rPr>
          <w:sz w:val="22"/>
          <w:rFonts w:ascii="Noto Sans" w:hAnsi="Noto Sans" w:eastAsia="Noto Sans"/>
        </w:rPr>
        <w:t xml:space="preserve"> 이곳이 아랍에미리트입니다.</w:t>
      </w:r>
    </w:p>
    <w:p>
      <w:r>
        <w:rPr>
          <w:sz w:val="22"/>
          <w:rFonts w:ascii="Noto Sans" w:hAnsi="Noto Sans" w:eastAsia="Noto Sans"/>
        </w:rPr>
      </w:r>
    </w:p>
    <w:p>
      <w:r>
        <w:rPr>
          <w:sz w:val="22"/>
          <w:rFonts w:ascii="Cambria" w:hAnsi="Cambria"/>
        </w:rPr>
        <w:t>[00:49] Here, we'll discover firsthand how technology and tradition combine to form Cloud Cultures.</w:t>
      </w:r>
    </w:p>
    <w:p>
      <w:r>
        <w:rPr>
          <w:sz w:val="22"/>
          <w:rFonts w:ascii="Noto Sans" w:hAnsi="Noto Sans" w:eastAsia="Noto Sans"/>
        </w:rPr>
      </w:r>
    </w:p>
    <w:p>
      <w:r>
        <w:rPr>
          <w:sz w:val="22"/>
          <w:rFonts w:ascii="Noto Sans" w:hAnsi="Noto Sans" w:eastAsia="Noto Sans"/>
        </w:rPr>
        <w:t xml:space="preserve"> 여기서 우리는 기술과 전통이 어떻게 결합하여 클라우드 문화를 형성하는지 직접 알아볼 것입니다.</w:t>
      </w:r>
    </w:p>
    <w:p>
      <w:r>
        <w:rPr>
          <w:sz w:val="22"/>
          <w:rFonts w:ascii="Noto Sans" w:hAnsi="Noto Sans" w:eastAsia="Noto Sans"/>
        </w:rPr>
      </w:r>
    </w:p>
    <w:p>
      <w:r>
        <w:rPr>
          <w:sz w:val="22"/>
          <w:rFonts w:ascii="Cambria" w:hAnsi="Cambria"/>
        </w:rPr>
        <w:t>[01:03] (bright music) At first glance, Dubai looks like it could be out of a "Jetsons" episode: futuristic, awe inspiring, and as bold as the summer sun is hot.</w:t>
      </w:r>
    </w:p>
    <w:p>
      <w:r>
        <w:rPr>
          <w:sz w:val="22"/>
          <w:rFonts w:ascii="Noto Sans" w:hAnsi="Noto Sans" w:eastAsia="Noto Sans"/>
        </w:rPr>
      </w:r>
    </w:p>
    <w:p>
      <w:r>
        <w:rPr>
          <w:sz w:val="22"/>
          <w:rFonts w:ascii="Noto Sans" w:hAnsi="Noto Sans" w:eastAsia="Noto Sans"/>
        </w:rPr>
        <w:t xml:space="preserve"> (경쾌한 음악) 언뜻 보기에 두바이는 "젯슨 가족" 에피소드에 나올 법한 미래적인 모습으로, 경외감을 불러일으키고 여름 태양만큼이나 대담합니다.</w:t>
      </w:r>
    </w:p>
    <w:p>
      <w:r>
        <w:rPr>
          <w:sz w:val="22"/>
          <w:rFonts w:ascii="Noto Sans" w:hAnsi="Noto Sans" w:eastAsia="Noto Sans"/>
        </w:rPr>
        <w:t>** futuristic : 미래적인** - 두바이의 모습을 묘사하며, 미래 지향적인 건축물과 기술을 보여주는 모습을 나타냅니다.  미래의 기술이나 디자인을 반영한 것을 의미합니다.</w:t>
      </w:r>
    </w:p>
    <w:p>
      <w:r>
        <w:rPr>
          <w:sz w:val="22"/>
          <w:rFonts w:ascii="Noto Sans" w:hAnsi="Noto Sans" w:eastAsia="Noto Sans"/>
        </w:rPr>
        <w:t>** awe-inspiring : 경외감을 불러일으키는** - 두바이의 인상적인 모습을 표현하는 형용사입니다.  경이롭고 감탄스러운 것을 의미합니다.</w:t>
      </w:r>
    </w:p>
    <w:p>
      <w:r>
        <w:rPr>
          <w:sz w:val="22"/>
          <w:rFonts w:ascii="Noto Sans" w:hAnsi="Noto Sans" w:eastAsia="Noto Sans"/>
        </w:rPr>
      </w:r>
    </w:p>
    <w:p>
      <w:r>
        <w:rPr>
          <w:sz w:val="22"/>
          <w:rFonts w:ascii="Cambria" w:hAnsi="Cambria"/>
        </w:rPr>
        <w:t>[01:14] But if you went back in time, you would find a crossroads.</w:t>
      </w:r>
    </w:p>
    <w:p>
      <w:r>
        <w:rPr>
          <w:sz w:val="22"/>
          <w:rFonts w:ascii="Noto Sans" w:hAnsi="Noto Sans" w:eastAsia="Noto Sans"/>
        </w:rPr>
      </w:r>
    </w:p>
    <w:p>
      <w:r>
        <w:rPr>
          <w:sz w:val="22"/>
          <w:rFonts w:ascii="Noto Sans" w:hAnsi="Noto Sans" w:eastAsia="Noto Sans"/>
        </w:rPr>
        <w:t xml:space="preserve"> 하지만 시간을 거슬러 올라가면 교차로를 발견하게 될 것입니다.</w:t>
      </w:r>
    </w:p>
    <w:p>
      <w:r>
        <w:rPr>
          <w:sz w:val="22"/>
          <w:rFonts w:ascii="Noto Sans" w:hAnsi="Noto Sans" w:eastAsia="Noto Sans"/>
        </w:rPr>
        <w:t>** crossroads : 교차로** - 과거 두바이가 여러 문화와 무역이 교류하는 중심지였음을 비유적으로 표현한 단어입니다.  여러 길이 만나는 지점, 또는 중요한 변화의 시점을 의미합니다.</w:t>
      </w:r>
    </w:p>
    <w:p>
      <w:r>
        <w:rPr>
          <w:sz w:val="22"/>
          <w:rFonts w:ascii="Noto Sans" w:hAnsi="Noto Sans" w:eastAsia="Noto Sans"/>
        </w:rPr>
      </w:r>
    </w:p>
    <w:p>
      <w:r>
        <w:rPr>
          <w:sz w:val="22"/>
          <w:rFonts w:ascii="Cambria" w:hAnsi="Cambria"/>
        </w:rPr>
        <w:t>[01:18] A hub of trade and exchange that attracted people from all over the world.</w:t>
      </w:r>
    </w:p>
    <w:p>
      <w:r>
        <w:rPr>
          <w:sz w:val="22"/>
          <w:rFonts w:ascii="Noto Sans" w:hAnsi="Noto Sans" w:eastAsia="Noto Sans"/>
        </w:rPr>
      </w:r>
    </w:p>
    <w:p>
      <w:r>
        <w:rPr>
          <w:sz w:val="22"/>
          <w:rFonts w:ascii="Noto Sans" w:hAnsi="Noto Sans" w:eastAsia="Noto Sans"/>
        </w:rPr>
        <w:t xml:space="preserve"> 전 세계 사람들을 불러들였던 무역과 교류의 중심지였습니다.</w:t>
      </w:r>
    </w:p>
    <w:p>
      <w:r>
        <w:rPr>
          <w:sz w:val="22"/>
          <w:rFonts w:ascii="Noto Sans" w:hAnsi="Noto Sans" w:eastAsia="Noto Sans"/>
        </w:rPr>
      </w:r>
    </w:p>
    <w:p>
      <w:r>
        <w:rPr>
          <w:sz w:val="22"/>
          <w:rFonts w:ascii="Cambria" w:hAnsi="Cambria"/>
        </w:rPr>
        <w:t>[01:23] Now, this metropolitan oasis and the six other Emirates that make up the UAE, serve as an epicenter for sharing ideas, innovations, and emerging technology.</w:t>
      </w:r>
    </w:p>
    <w:p>
      <w:r>
        <w:rPr>
          <w:sz w:val="22"/>
          <w:rFonts w:ascii="Noto Sans" w:hAnsi="Noto Sans" w:eastAsia="Noto Sans"/>
        </w:rPr>
      </w:r>
    </w:p>
    <w:p>
      <w:r>
        <w:rPr>
          <w:sz w:val="22"/>
          <w:rFonts w:ascii="Noto Sans" w:hAnsi="Noto Sans" w:eastAsia="Noto Sans"/>
        </w:rPr>
        <w:t xml:space="preserve"> 이제 이 대도시 오아시스와 UAE를 구성하는 다른 6개의 토후국은 아이디어, 혁신 및 신기술을 공유하는 중심지 역할을 하고 있습니다.</w:t>
      </w:r>
    </w:p>
    <w:p>
      <w:r>
        <w:rPr>
          <w:sz w:val="22"/>
          <w:rFonts w:ascii="Noto Sans" w:hAnsi="Noto Sans" w:eastAsia="Noto Sans"/>
        </w:rPr>
        <w:t>** metropolitan : 대도시의** - 두바이를 묘사하는 형용사로, 대도시 특유의 활기찬 분위기와 규모를 강조합니다.  대도시에 속하는, 또는 대도시적인 특징을 가진 것을 의미합니다.</w:t>
      </w:r>
    </w:p>
    <w:p>
      <w:r>
        <w:rPr>
          <w:sz w:val="22"/>
          <w:rFonts w:ascii="Noto Sans" w:hAnsi="Noto Sans" w:eastAsia="Noto Sans"/>
        </w:rPr>
        <w:t>** oasis : 오아시스** - 사막 한가운데 위치한 두바이를 비유적으로 표현한 단어입니다.  사막 속의 샘이나 녹지, 또는 어려운 환경 속의 안식처를 의미합니다.</w:t>
      </w:r>
    </w:p>
    <w:p>
      <w:r>
        <w:rPr>
          <w:sz w:val="22"/>
          <w:rFonts w:ascii="Noto Sans" w:hAnsi="Noto Sans" w:eastAsia="Noto Sans"/>
        </w:rPr>
        <w:t>** epicenter : 진앙, 중심지** - UAE가 아이디어, 혁신, 신기술을 공유하는 중심지임을 강조하는 단어입니다.  어떤 사건이나 현상의 중심을 의미합니다.</w:t>
      </w:r>
    </w:p>
    <w:p>
      <w:r>
        <w:rPr>
          <w:sz w:val="22"/>
          <w:rFonts w:ascii="Noto Sans" w:hAnsi="Noto Sans" w:eastAsia="Noto Sans"/>
        </w:rPr>
      </w:r>
    </w:p>
    <w:p>
      <w:r>
        <w:rPr>
          <w:sz w:val="22"/>
          <w:rFonts w:ascii="Cambria" w:hAnsi="Cambria"/>
        </w:rPr>
        <w:t>[01:35] And with a majority of the population coming from other places, it's clear the world is taking notice of this Middle Eastern powerhouse.</w:t>
      </w:r>
    </w:p>
    <w:p>
      <w:r>
        <w:rPr>
          <w:sz w:val="22"/>
          <w:rFonts w:ascii="Noto Sans" w:hAnsi="Noto Sans" w:eastAsia="Noto Sans"/>
        </w:rPr>
      </w:r>
    </w:p>
    <w:p>
      <w:r>
        <w:rPr>
          <w:sz w:val="22"/>
          <w:rFonts w:ascii="Noto Sans" w:hAnsi="Noto Sans" w:eastAsia="Noto Sans"/>
        </w:rPr>
        <w:t xml:space="preserve"> 그리고 대다수의 인구가 다른 곳에서 온 사람들이기 때문에, 세계가 이 중동 강국에 주목하고 있다는 것이 분명합니다.</w:t>
      </w:r>
    </w:p>
    <w:p>
      <w:r>
        <w:rPr>
          <w:sz w:val="22"/>
          <w:rFonts w:ascii="Noto Sans" w:hAnsi="Noto Sans" w:eastAsia="Noto Sans"/>
        </w:rPr>
        <w:t>** powerhouse : 강국** - UAE를 묘사하는 단어로, 경제적, 기술적 힘이 강한 국가임을 나타냅니다.  강력한 힘을 가진 사람이나 조직을 의미합니다.</w:t>
      </w:r>
    </w:p>
    <w:p>
      <w:r>
        <w:rPr>
          <w:sz w:val="22"/>
          <w:rFonts w:ascii="Noto Sans" w:hAnsi="Noto Sans" w:eastAsia="Noto Sans"/>
        </w:rPr>
      </w:r>
    </w:p>
    <w:p>
      <w:r>
        <w:rPr>
          <w:sz w:val="22"/>
          <w:rFonts w:ascii="Cambria" w:hAnsi="Cambria"/>
        </w:rPr>
        <w:t>[01:44] To help me get a better understanding of this, I'm meeting with my friend Sana Bagersh, who's invited me to a traditional market, or souk.</w:t>
      </w:r>
    </w:p>
    <w:p>
      <w:r>
        <w:rPr>
          <w:sz w:val="22"/>
          <w:rFonts w:ascii="Noto Sans" w:hAnsi="Noto Sans" w:eastAsia="Noto Sans"/>
        </w:rPr>
      </w:r>
    </w:p>
    <w:p>
      <w:r>
        <w:rPr>
          <w:sz w:val="22"/>
          <w:rFonts w:ascii="Noto Sans" w:hAnsi="Noto Sans" w:eastAsia="Noto Sans"/>
        </w:rPr>
        <w:t xml:space="preserve"> 이것을 더 잘 이해하기 위해 전통 시장인 수크에 저를 초대한 친구 사나 바거쉬를 만나러 갑니다.</w:t>
      </w:r>
    </w:p>
    <w:p>
      <w:r>
        <w:rPr>
          <w:sz w:val="22"/>
          <w:rFonts w:ascii="Noto Sans" w:hAnsi="Noto Sans" w:eastAsia="Noto Sans"/>
        </w:rPr>
      </w:r>
    </w:p>
    <w:p>
      <w:r>
        <w:rPr>
          <w:sz w:val="22"/>
          <w:rFonts w:ascii="Cambria" w:hAnsi="Cambria"/>
        </w:rPr>
        <w:t>[01:53] (chuckling) I just hope they have air conditioning.</w:t>
      </w:r>
    </w:p>
    <w:p>
      <w:r>
        <w:rPr>
          <w:sz w:val="22"/>
          <w:rFonts w:ascii="Noto Sans" w:hAnsi="Noto Sans" w:eastAsia="Noto Sans"/>
        </w:rPr>
      </w:r>
    </w:p>
    <w:p>
      <w:r>
        <w:rPr>
          <w:sz w:val="22"/>
          <w:rFonts w:ascii="Noto Sans" w:hAnsi="Noto Sans" w:eastAsia="Noto Sans"/>
        </w:rPr>
        <w:t xml:space="preserve"> (웃음소리) 에어컨이 있기를 바랍니다.</w:t>
      </w:r>
    </w:p>
    <w:p>
      <w:r>
        <w:rPr>
          <w:sz w:val="22"/>
          <w:rFonts w:ascii="Noto Sans" w:hAnsi="Noto Sans" w:eastAsia="Noto Sans"/>
        </w:rPr>
      </w:r>
    </w:p>
    <w:p>
      <w:r>
        <w:rPr>
          <w:sz w:val="22"/>
          <w:rFonts w:ascii="Cambria" w:hAnsi="Cambria"/>
        </w:rPr>
        <w:t>[01:55] Hey Sana, good to see you! - Corey, welcome to the UAE.</w:t>
      </w:r>
    </w:p>
    <w:p>
      <w:r>
        <w:rPr>
          <w:sz w:val="22"/>
          <w:rFonts w:ascii="Noto Sans" w:hAnsi="Noto Sans" w:eastAsia="Noto Sans"/>
        </w:rPr>
      </w:r>
    </w:p>
    <w:p>
      <w:r>
        <w:rPr>
          <w:sz w:val="22"/>
          <w:rFonts w:ascii="Noto Sans" w:hAnsi="Noto Sans" w:eastAsia="Noto Sans"/>
        </w:rPr>
        <w:t xml:space="preserve"> 안녕 사나, 만나서 반가워! - 코리, UAE에 온 걸 환영해.</w:t>
      </w:r>
    </w:p>
    <w:p>
      <w:r>
        <w:rPr>
          <w:sz w:val="22"/>
          <w:rFonts w:ascii="Noto Sans" w:hAnsi="Noto Sans" w:eastAsia="Noto Sans"/>
        </w:rPr>
      </w:r>
    </w:p>
    <w:p>
      <w:r>
        <w:rPr>
          <w:sz w:val="22"/>
          <w:rFonts w:ascii="Cambria" w:hAnsi="Cambria"/>
        </w:rPr>
        <w:t>- Thank you.</w:t>
      </w:r>
    </w:p>
    <w:p>
      <w:r>
        <w:rPr>
          <w:sz w:val="22"/>
          <w:rFonts w:ascii="Noto Sans" w:hAnsi="Noto Sans" w:eastAsia="Noto Sans"/>
        </w:rPr>
      </w:r>
    </w:p>
    <w:p>
      <w:r>
        <w:rPr>
          <w:sz w:val="22"/>
          <w:rFonts w:ascii="Noto Sans" w:hAnsi="Noto Sans" w:eastAsia="Noto Sans"/>
        </w:rPr>
        <w:t xml:space="preserve"> - 감사합니다. </w:t>
      </w:r>
    </w:p>
    <w:p>
      <w:r>
        <w:rPr>
          <w:sz w:val="22"/>
          <w:rFonts w:ascii="Cambria" w:hAnsi="Cambria"/>
        </w:rPr>
        <w:t>[01:59] I don't think I brought enough shirts, though.</w:t>
      </w:r>
    </w:p>
    <w:p>
      <w:r>
        <w:rPr>
          <w:sz w:val="22"/>
          <w:rFonts w:ascii="Noto Sans" w:hAnsi="Noto Sans" w:eastAsia="Noto Sans"/>
        </w:rPr>
      </w:r>
    </w:p>
    <w:p>
      <w:r>
        <w:rPr>
          <w:sz w:val="22"/>
          <w:rFonts w:ascii="Noto Sans" w:hAnsi="Noto Sans" w:eastAsia="Noto Sans"/>
        </w:rPr>
        <w:t xml:space="preserve"> 셔츠를 충분히 가져오지 않은 것 같아.</w:t>
      </w:r>
    </w:p>
    <w:p>
      <w:r>
        <w:rPr>
          <w:sz w:val="22"/>
          <w:rFonts w:ascii="Noto Sans" w:hAnsi="Noto Sans" w:eastAsia="Noto Sans"/>
        </w:rPr>
      </w:r>
    </w:p>
    <w:p>
      <w:r>
        <w:rPr>
          <w:sz w:val="22"/>
          <w:rFonts w:ascii="Cambria" w:hAnsi="Cambria"/>
        </w:rPr>
        <w:t>[02:00] It's so hot.</w:t>
      </w:r>
    </w:p>
    <w:p>
      <w:r>
        <w:rPr>
          <w:sz w:val="22"/>
          <w:rFonts w:ascii="Noto Sans" w:hAnsi="Noto Sans" w:eastAsia="Noto Sans"/>
        </w:rPr>
      </w:r>
    </w:p>
    <w:p>
      <w:r>
        <w:rPr>
          <w:sz w:val="22"/>
          <w:rFonts w:ascii="Noto Sans" w:hAnsi="Noto Sans" w:eastAsia="Noto Sans"/>
        </w:rPr>
        <w:t xml:space="preserve"> 너무 더워.</w:t>
      </w:r>
    </w:p>
    <w:p>
      <w:r>
        <w:rPr>
          <w:sz w:val="22"/>
          <w:rFonts w:ascii="Noto Sans" w:hAnsi="Noto Sans" w:eastAsia="Noto Sans"/>
        </w:rPr>
      </w:r>
    </w:p>
    <w:p>
      <w:r>
        <w:rPr>
          <w:sz w:val="22"/>
          <w:rFonts w:ascii="Cambria" w:hAnsi="Cambria"/>
        </w:rPr>
        <w:t>[02:01] You should have been here last month.</w:t>
      </w:r>
    </w:p>
    <w:p>
      <w:r>
        <w:rPr>
          <w:sz w:val="22"/>
          <w:rFonts w:ascii="Noto Sans" w:hAnsi="Noto Sans" w:eastAsia="Noto Sans"/>
        </w:rPr>
      </w:r>
    </w:p>
    <w:p>
      <w:r>
        <w:rPr>
          <w:sz w:val="22"/>
          <w:rFonts w:ascii="Noto Sans" w:hAnsi="Noto Sans" w:eastAsia="Noto Sans"/>
        </w:rPr>
        <w:t xml:space="preserve"> 지난달에 왔어야 했어.</w:t>
      </w:r>
    </w:p>
    <w:p>
      <w:r>
        <w:rPr>
          <w:sz w:val="22"/>
          <w:rFonts w:ascii="Noto Sans" w:hAnsi="Noto Sans" w:eastAsia="Noto Sans"/>
        </w:rPr>
      </w:r>
    </w:p>
    <w:p>
      <w:r>
        <w:rPr>
          <w:sz w:val="22"/>
          <w:rFonts w:ascii="Cambria" w:hAnsi="Cambria"/>
        </w:rPr>
        <w:t>[02:03] Oh, well I'm thankful I wasn't.</w:t>
      </w:r>
    </w:p>
    <w:p>
      <w:r>
        <w:rPr>
          <w:sz w:val="22"/>
          <w:rFonts w:ascii="Noto Sans" w:hAnsi="Noto Sans" w:eastAsia="Noto Sans"/>
        </w:rPr>
      </w:r>
    </w:p>
    <w:p>
      <w:r>
        <w:rPr>
          <w:sz w:val="22"/>
          <w:rFonts w:ascii="Noto Sans" w:hAnsi="Noto Sans" w:eastAsia="Noto Sans"/>
        </w:rPr>
        <w:t xml:space="preserve"> 아, 그래도 안 와서 다행이야.</w:t>
      </w:r>
    </w:p>
    <w:p>
      <w:r>
        <w:rPr>
          <w:sz w:val="22"/>
          <w:rFonts w:ascii="Noto Sans" w:hAnsi="Noto Sans" w:eastAsia="Noto Sans"/>
        </w:rPr>
      </w:r>
    </w:p>
    <w:p>
      <w:r>
        <w:rPr>
          <w:sz w:val="22"/>
          <w:rFonts w:ascii="Cambria" w:hAnsi="Cambria"/>
        </w:rPr>
        <w:t>[02:04] Shall we go walk around the market?</w:t>
      </w:r>
    </w:p>
    <w:p>
      <w:r>
        <w:rPr>
          <w:sz w:val="22"/>
          <w:rFonts w:ascii="Noto Sans" w:hAnsi="Noto Sans" w:eastAsia="Noto Sans"/>
        </w:rPr>
      </w:r>
    </w:p>
    <w:p>
      <w:r>
        <w:rPr>
          <w:sz w:val="22"/>
          <w:rFonts w:ascii="Noto Sans" w:hAnsi="Noto Sans" w:eastAsia="Noto Sans"/>
        </w:rPr>
        <w:t xml:space="preserve"> 시장을 둘러볼까?</w:t>
      </w:r>
    </w:p>
    <w:p>
      <w:r>
        <w:rPr>
          <w:sz w:val="22"/>
          <w:rFonts w:ascii="Noto Sans" w:hAnsi="Noto Sans" w:eastAsia="Noto Sans"/>
        </w:rPr>
      </w:r>
    </w:p>
    <w:p>
      <w:r>
        <w:rPr>
          <w:sz w:val="22"/>
          <w:rFonts w:ascii="Cambria" w:hAnsi="Cambria"/>
        </w:rPr>
        <w:t>[02:05] - Let's do it.</w:t>
      </w:r>
    </w:p>
    <w:p>
      <w:r>
        <w:rPr>
          <w:sz w:val="22"/>
          <w:rFonts w:ascii="Noto Sans" w:hAnsi="Noto Sans" w:eastAsia="Noto Sans"/>
        </w:rPr>
      </w:r>
    </w:p>
    <w:p>
      <w:r>
        <w:rPr>
          <w:sz w:val="22"/>
          <w:rFonts w:ascii="Noto Sans" w:hAnsi="Noto Sans" w:eastAsia="Noto Sans"/>
        </w:rPr>
        <w:t xml:space="preserve"> - 그러자.</w:t>
      </w:r>
    </w:p>
    <w:p>
      <w:r>
        <w:rPr>
          <w:sz w:val="22"/>
          <w:rFonts w:ascii="Noto Sans" w:hAnsi="Noto Sans" w:eastAsia="Noto Sans"/>
        </w:rPr>
      </w:r>
    </w:p>
    <w:p>
      <w:r>
        <w:rPr>
          <w:sz w:val="22"/>
          <w:rFonts w:ascii="Cambria" w:hAnsi="Cambria"/>
        </w:rPr>
        <w:t>- All right.</w:t>
      </w:r>
    </w:p>
    <w:p>
      <w:r>
        <w:rPr>
          <w:sz w:val="22"/>
          <w:rFonts w:ascii="Noto Sans" w:hAnsi="Noto Sans" w:eastAsia="Noto Sans"/>
        </w:rPr>
      </w:r>
    </w:p>
    <w:p>
      <w:r>
        <w:rPr>
          <w:sz w:val="22"/>
          <w:rFonts w:ascii="Noto Sans" w:hAnsi="Noto Sans" w:eastAsia="Noto Sans"/>
        </w:rPr>
        <w:t xml:space="preserve"> - 괜찮은. </w:t>
      </w:r>
    </w:p>
    <w:p>
      <w:r>
        <w:rPr>
          <w:sz w:val="22"/>
          <w:rFonts w:ascii="Cambria" w:hAnsi="Cambria"/>
        </w:rPr>
        <w:t>[02:06] (gentle music) The magic of this place is just, it brings people from different countries, you know, come and live here and be part of the fabric of the society here.</w:t>
      </w:r>
    </w:p>
    <w:p>
      <w:r>
        <w:rPr>
          <w:sz w:val="22"/>
          <w:rFonts w:ascii="Noto Sans" w:hAnsi="Noto Sans" w:eastAsia="Noto Sans"/>
        </w:rPr>
      </w:r>
    </w:p>
    <w:p>
      <w:r>
        <w:rPr>
          <w:sz w:val="22"/>
          <w:rFonts w:ascii="Noto Sans" w:hAnsi="Noto Sans" w:eastAsia="Noto Sans"/>
        </w:rPr>
        <w:t xml:space="preserve"> (잔잔한 음악) 이곳의 매력은 다양한 국가 출신의 사람들이 와서 살고 사회의 일부가 된다는 것입니다.</w:t>
      </w:r>
    </w:p>
    <w:p>
      <w:r>
        <w:rPr>
          <w:sz w:val="22"/>
          <w:rFonts w:ascii="Noto Sans" w:hAnsi="Noto Sans" w:eastAsia="Noto Sans"/>
        </w:rPr>
        <w:t>** fabric : 구조, 조직** - UAE 사회의 구성원들이 다양한 문화적 배경을 가지고 있지만, 하나의 사회를 이루고 있다는 것을 의미하는 단어입니다.  직물이나 천을 의미하지만, 여기서는 사회의 구성 요소나 구조를 의미합니다.</w:t>
      </w:r>
    </w:p>
    <w:p>
      <w:r>
        <w:rPr>
          <w:sz w:val="22"/>
          <w:rFonts w:ascii="Noto Sans" w:hAnsi="Noto Sans" w:eastAsia="Noto Sans"/>
        </w:rPr>
      </w:r>
    </w:p>
    <w:p>
      <w:r>
        <w:rPr>
          <w:sz w:val="22"/>
          <w:rFonts w:ascii="Cambria" w:hAnsi="Cambria"/>
        </w:rPr>
        <w:t>[02:16] In my case, I am Yemeni Hadrami.</w:t>
      </w:r>
    </w:p>
    <w:p>
      <w:r>
        <w:rPr>
          <w:sz w:val="22"/>
          <w:rFonts w:ascii="Noto Sans" w:hAnsi="Noto Sans" w:eastAsia="Noto Sans"/>
        </w:rPr>
      </w:r>
    </w:p>
    <w:p>
      <w:r>
        <w:rPr>
          <w:sz w:val="22"/>
          <w:rFonts w:ascii="Noto Sans" w:hAnsi="Noto Sans" w:eastAsia="Noto Sans"/>
        </w:rPr>
        <w:t xml:space="preserve"> 저는 예멘 하드라미 출신입니다.</w:t>
      </w:r>
    </w:p>
    <w:p>
      <w:r>
        <w:rPr>
          <w:sz w:val="22"/>
          <w:rFonts w:ascii="Noto Sans" w:hAnsi="Noto Sans" w:eastAsia="Noto Sans"/>
        </w:rPr>
        <w:t>** Hadrami : 하드라미** - 예멘의 하드람 지역 출신임을 나타내는 형용사입니다.  특정 지역 출신임을 나타내는 고유명사입니다.</w:t>
      </w:r>
    </w:p>
    <w:p>
      <w:r>
        <w:rPr>
          <w:sz w:val="22"/>
          <w:rFonts w:ascii="Noto Sans" w:hAnsi="Noto Sans" w:eastAsia="Noto Sans"/>
        </w:rPr>
      </w:r>
    </w:p>
    <w:p>
      <w:r>
        <w:rPr>
          <w:sz w:val="22"/>
          <w:rFonts w:ascii="Cambria" w:hAnsi="Cambria"/>
        </w:rPr>
        <w:t>I was born in Ethiopia.</w:t>
      </w:r>
    </w:p>
    <w:p>
      <w:r>
        <w:rPr>
          <w:sz w:val="22"/>
          <w:rFonts w:ascii="Noto Sans" w:hAnsi="Noto Sans" w:eastAsia="Noto Sans"/>
        </w:rPr>
      </w:r>
    </w:p>
    <w:p>
      <w:r>
        <w:rPr>
          <w:sz w:val="22"/>
          <w:rFonts w:ascii="Noto Sans" w:hAnsi="Noto Sans" w:eastAsia="Noto Sans"/>
        </w:rPr>
        <w:t xml:space="preserve">  저는 에티오피아에서 태어났습니다. </w:t>
      </w:r>
    </w:p>
    <w:p>
      <w:r>
        <w:rPr>
          <w:sz w:val="22"/>
          <w:rFonts w:ascii="Cambria" w:hAnsi="Cambria"/>
        </w:rPr>
        <w:t>[02:21] My family are all Emirati, and I'm an American.</w:t>
      </w:r>
    </w:p>
    <w:p>
      <w:r>
        <w:rPr>
          <w:sz w:val="22"/>
          <w:rFonts w:ascii="Noto Sans" w:hAnsi="Noto Sans" w:eastAsia="Noto Sans"/>
        </w:rPr>
      </w:r>
    </w:p>
    <w:p>
      <w:r>
        <w:rPr>
          <w:sz w:val="22"/>
          <w:rFonts w:ascii="Noto Sans" w:hAnsi="Noto Sans" w:eastAsia="Noto Sans"/>
        </w:rPr>
        <w:t xml:space="preserve"> 제 가족은 모두 에미리트 국민이고 저는 미국인입니다.</w:t>
      </w:r>
    </w:p>
    <w:p>
      <w:r>
        <w:rPr>
          <w:sz w:val="22"/>
          <w:rFonts w:ascii="Noto Sans" w:hAnsi="Noto Sans" w:eastAsia="Noto Sans"/>
        </w:rPr>
      </w:r>
    </w:p>
    <w:p>
      <w:r>
        <w:rPr>
          <w:sz w:val="22"/>
          <w:rFonts w:ascii="Cambria" w:hAnsi="Cambria"/>
        </w:rPr>
        <w:t>[02:24] Came here in 1985, I was a journalist, and I had an amazing experience covering stories, meeting people like Nelson Mandela and Princess Diana.</w:t>
      </w:r>
    </w:p>
    <w:p>
      <w:r>
        <w:rPr>
          <w:sz w:val="22"/>
          <w:rFonts w:ascii="Noto Sans" w:hAnsi="Noto Sans" w:eastAsia="Noto Sans"/>
        </w:rPr>
      </w:r>
    </w:p>
    <w:p>
      <w:r>
        <w:rPr>
          <w:sz w:val="22"/>
          <w:rFonts w:ascii="Noto Sans" w:hAnsi="Noto Sans" w:eastAsia="Noto Sans"/>
        </w:rPr>
        <w:t xml:space="preserve"> 1985년에 이곳에 왔고, 저는 기자였으며 넬슨 만델라와 다이애나 공주 같은 사람들을 만나 이야기를 취재하는 놀라운 경험을 했습니다.</w:t>
      </w:r>
    </w:p>
    <w:p>
      <w:r>
        <w:rPr>
          <w:sz w:val="22"/>
          <w:rFonts w:ascii="Noto Sans" w:hAnsi="Noto Sans" w:eastAsia="Noto Sans"/>
        </w:rPr>
        <w:t>** journalist : 기자** - Sana Bagersh의 과거 직업을 나타내는 단어입니다.  신문이나 방송 등에서 뉴스를 보도하는 사람을 의미합니다.</w:t>
      </w:r>
    </w:p>
    <w:p>
      <w:r>
        <w:rPr>
          <w:sz w:val="22"/>
          <w:rFonts w:ascii="Noto Sans" w:hAnsi="Noto Sans" w:eastAsia="Noto Sans"/>
        </w:rPr>
      </w:r>
    </w:p>
    <w:p>
      <w:r>
        <w:rPr>
          <w:sz w:val="22"/>
          <w:rFonts w:ascii="Cambria" w:hAnsi="Cambria"/>
        </w:rPr>
        <w:t>[02:34] So, I feel like my soul is ingrained in this country, to be honest, you know?</w:t>
      </w:r>
    </w:p>
    <w:p>
      <w:r>
        <w:rPr>
          <w:sz w:val="22"/>
          <w:rFonts w:ascii="Noto Sans" w:hAnsi="Noto Sans" w:eastAsia="Noto Sans"/>
        </w:rPr>
      </w:r>
    </w:p>
    <w:p>
      <w:r>
        <w:rPr>
          <w:sz w:val="22"/>
          <w:rFonts w:ascii="Noto Sans" w:hAnsi="Noto Sans" w:eastAsia="Noto Sans"/>
        </w:rPr>
        <w:t xml:space="preserve"> 그래서 솔직히 제 영혼이 이 나라에 뿌리내린 것 같아요.</w:t>
      </w:r>
    </w:p>
    <w:p>
      <w:r>
        <w:rPr>
          <w:sz w:val="22"/>
          <w:rFonts w:ascii="Noto Sans" w:hAnsi="Noto Sans" w:eastAsia="Noto Sans"/>
        </w:rPr>
        <w:t>** ingrained : 깊이 새겨진** - Sana Bagersh가 UAE에 대한 애정을 표현하는 데 사용된 단어입니다.  깊이 스며들거나 뿌리깊게 박힌 것을 의미합니다.</w:t>
      </w:r>
    </w:p>
    <w:p>
      <w:r>
        <w:rPr>
          <w:sz w:val="22"/>
          <w:rFonts w:ascii="Noto Sans" w:hAnsi="Noto Sans" w:eastAsia="Noto Sans"/>
        </w:rPr>
      </w:r>
    </w:p>
    <w:p>
      <w:r>
        <w:rPr>
          <w:sz w:val="22"/>
          <w:rFonts w:ascii="Cambria" w:hAnsi="Cambria"/>
        </w:rPr>
        <w:t>- Wow, I love that.</w:t>
      </w:r>
    </w:p>
    <w:p>
      <w:r>
        <w:rPr>
          <w:sz w:val="22"/>
          <w:rFonts w:ascii="Noto Sans" w:hAnsi="Noto Sans" w:eastAsia="Noto Sans"/>
        </w:rPr>
      </w:r>
    </w:p>
    <w:p>
      <w:r>
        <w:rPr>
          <w:sz w:val="22"/>
          <w:rFonts w:ascii="Noto Sans" w:hAnsi="Noto Sans" w:eastAsia="Noto Sans"/>
        </w:rPr>
        <w:t xml:space="preserve"> - 와, 정말 마음에 드네요. </w:t>
      </w:r>
    </w:p>
    <w:p>
      <w:r>
        <w:rPr>
          <w:sz w:val="22"/>
          <w:rFonts w:ascii="Cambria" w:hAnsi="Cambria"/>
        </w:rPr>
        <w:t>[02:40] I mean, your experience in journalism and marketing, it should make this co-host experience a walk in the park, or, maybe I should say, a walk in the desert.</w:t>
      </w:r>
    </w:p>
    <w:p>
      <w:r>
        <w:rPr>
          <w:sz w:val="22"/>
          <w:rFonts w:ascii="Noto Sans" w:hAnsi="Noto Sans" w:eastAsia="Noto Sans"/>
        </w:rPr>
      </w:r>
    </w:p>
    <w:p>
      <w:r>
        <w:rPr>
          <w:sz w:val="22"/>
          <w:rFonts w:ascii="Noto Sans" w:hAnsi="Noto Sans" w:eastAsia="Noto Sans"/>
        </w:rPr>
        <w:t xml:space="preserve"> 즉, 당신의 저널리즘과 마케팅 경험은 이 공동 진행자 경험을 식은 죽 먹기로 만들 거예요. 아니면 사막을 걷는 것처럼 말해야 할까요?</w:t>
      </w:r>
    </w:p>
    <w:p>
      <w:r>
        <w:rPr>
          <w:sz w:val="22"/>
          <w:rFonts w:ascii="Noto Sans" w:hAnsi="Noto Sans" w:eastAsia="Noto Sans"/>
        </w:rPr>
        <w:t>** co-host : 공동 진행자** - 방송 프로그램 등에서 함께 진행을 맡는 사람을 의미합니다.</w:t>
      </w:r>
    </w:p>
    <w:p>
      <w:r>
        <w:rPr>
          <w:sz w:val="22"/>
          <w:rFonts w:ascii="Noto Sans" w:hAnsi="Noto Sans" w:eastAsia="Noto Sans"/>
        </w:rPr>
      </w:r>
    </w:p>
    <w:p>
      <w:r>
        <w:rPr>
          <w:sz w:val="22"/>
          <w:rFonts w:ascii="Cambria" w:hAnsi="Cambria"/>
        </w:rPr>
        <w:t>[02:48] Ooh! (both laugh) Let's see a little bit more of the market.</w:t>
      </w:r>
    </w:p>
    <w:p>
      <w:r>
        <w:rPr>
          <w:sz w:val="22"/>
          <w:rFonts w:ascii="Noto Sans" w:hAnsi="Noto Sans" w:eastAsia="Noto Sans"/>
        </w:rPr>
      </w:r>
    </w:p>
    <w:p>
      <w:r>
        <w:rPr>
          <w:sz w:val="22"/>
          <w:rFonts w:ascii="Noto Sans" w:hAnsi="Noto Sans" w:eastAsia="Noto Sans"/>
        </w:rPr>
        <w:t xml:space="preserve"> 어! (둘 다 웃음) 시장을 좀 더 둘러보자.</w:t>
      </w:r>
    </w:p>
    <w:p>
      <w:r>
        <w:rPr>
          <w:sz w:val="22"/>
          <w:rFonts w:ascii="Noto Sans" w:hAnsi="Noto Sans" w:eastAsia="Noto Sans"/>
        </w:rPr>
      </w:r>
    </w:p>
    <w:p>
      <w:r>
        <w:rPr>
          <w:sz w:val="22"/>
          <w:rFonts w:ascii="Cambria" w:hAnsi="Cambria"/>
        </w:rPr>
        <w:t>[02:52] Sure, yeah, let's walk.</w:t>
      </w:r>
    </w:p>
    <w:p>
      <w:r>
        <w:rPr>
          <w:sz w:val="22"/>
          <w:rFonts w:ascii="Noto Sans" w:hAnsi="Noto Sans" w:eastAsia="Noto Sans"/>
        </w:rPr>
      </w:r>
    </w:p>
    <w:p>
      <w:r>
        <w:rPr>
          <w:sz w:val="22"/>
          <w:rFonts w:ascii="Noto Sans" w:hAnsi="Noto Sans" w:eastAsia="Noto Sans"/>
        </w:rPr>
        <w:t xml:space="preserve"> 좋아요, 걸어가요.</w:t>
      </w:r>
    </w:p>
    <w:p>
      <w:r>
        <w:rPr>
          <w:sz w:val="22"/>
          <w:rFonts w:ascii="Noto Sans" w:hAnsi="Noto Sans" w:eastAsia="Noto Sans"/>
        </w:rPr>
      </w:r>
    </w:p>
    <w:p>
      <w:r>
        <w:rPr>
          <w:sz w:val="22"/>
          <w:rFonts w:ascii="Cambria" w:hAnsi="Cambria"/>
        </w:rPr>
        <w:t>[02:57] Wow, that's beautiful.</w:t>
      </w:r>
    </w:p>
    <w:p>
      <w:r>
        <w:rPr>
          <w:sz w:val="22"/>
          <w:rFonts w:ascii="Noto Sans" w:hAnsi="Noto Sans" w:eastAsia="Noto Sans"/>
        </w:rPr>
      </w:r>
    </w:p>
    <w:p>
      <w:r>
        <w:rPr>
          <w:sz w:val="22"/>
          <w:rFonts w:ascii="Noto Sans" w:hAnsi="Noto Sans" w:eastAsia="Noto Sans"/>
        </w:rPr>
        <w:t xml:space="preserve"> 와, 정말 아름다워요.</w:t>
      </w:r>
    </w:p>
    <w:p>
      <w:r>
        <w:rPr>
          <w:sz w:val="22"/>
          <w:rFonts w:ascii="Noto Sans" w:hAnsi="Noto Sans" w:eastAsia="Noto Sans"/>
        </w:rPr>
      </w:r>
    </w:p>
    <w:p>
      <w:r>
        <w:rPr>
          <w:sz w:val="22"/>
          <w:rFonts w:ascii="Cambria" w:hAnsi="Cambria"/>
        </w:rPr>
        <w:t>Beautiful night.</w:t>
      </w:r>
    </w:p>
    <w:p>
      <w:r>
        <w:rPr>
          <w:sz w:val="22"/>
          <w:rFonts w:ascii="Noto Sans" w:hAnsi="Noto Sans" w:eastAsia="Noto Sans"/>
        </w:rPr>
      </w:r>
    </w:p>
    <w:p>
      <w:r>
        <w:rPr>
          <w:sz w:val="22"/>
          <w:rFonts w:ascii="Noto Sans" w:hAnsi="Noto Sans" w:eastAsia="Noto Sans"/>
        </w:rPr>
        <w:t xml:space="preserve">  아름다운 밤. </w:t>
      </w:r>
    </w:p>
    <w:p>
      <w:r>
        <w:rPr>
          <w:sz w:val="22"/>
          <w:rFonts w:ascii="Cambria" w:hAnsi="Cambria"/>
        </w:rPr>
        <w:t>[03:00] - [Sana] It is.</w:t>
      </w:r>
    </w:p>
    <w:p>
      <w:r>
        <w:rPr>
          <w:sz w:val="22"/>
          <w:rFonts w:ascii="Noto Sans" w:hAnsi="Noto Sans" w:eastAsia="Noto Sans"/>
        </w:rPr>
      </w:r>
    </w:p>
    <w:p>
      <w:r>
        <w:rPr>
          <w:sz w:val="22"/>
          <w:rFonts w:ascii="Noto Sans" w:hAnsi="Noto Sans" w:eastAsia="Noto Sans"/>
        </w:rPr>
        <w:t xml:space="preserve"> - [사나] 그래요.</w:t>
      </w:r>
    </w:p>
    <w:p>
      <w:r>
        <w:rPr>
          <w:sz w:val="22"/>
          <w:rFonts w:ascii="Noto Sans" w:hAnsi="Noto Sans" w:eastAsia="Noto Sans"/>
        </w:rPr>
      </w:r>
    </w:p>
    <w:p>
      <w:r>
        <w:rPr>
          <w:sz w:val="22"/>
          <w:rFonts w:ascii="Cambria" w:hAnsi="Cambria"/>
        </w:rPr>
        <w:t>- Yeah.</w:t>
      </w:r>
    </w:p>
    <w:p>
      <w:r>
        <w:rPr>
          <w:sz w:val="22"/>
          <w:rFonts w:ascii="Noto Sans" w:hAnsi="Noto Sans" w:eastAsia="Noto Sans"/>
        </w:rPr>
      </w:r>
    </w:p>
    <w:p>
      <w:r>
        <w:rPr>
          <w:sz w:val="22"/>
          <w:rFonts w:ascii="Noto Sans" w:hAnsi="Noto Sans" w:eastAsia="Noto Sans"/>
        </w:rPr>
        <w:t xml:space="preserve"> - 응. </w:t>
      </w:r>
    </w:p>
    <w:p>
      <w:r>
        <w:rPr>
          <w:sz w:val="22"/>
          <w:rFonts w:ascii="Cambria" w:hAnsi="Cambria"/>
        </w:rPr>
        <w:t>[03:01] Speaking of going through the desert, I am making a trip through one to go visit Carlo from Emirates Global Aluminum.</w:t>
      </w:r>
    </w:p>
    <w:p>
      <w:r>
        <w:rPr>
          <w:sz w:val="22"/>
          <w:rFonts w:ascii="Noto Sans" w:hAnsi="Noto Sans" w:eastAsia="Noto Sans"/>
        </w:rPr>
      </w:r>
    </w:p>
    <w:p>
      <w:r>
        <w:rPr>
          <w:sz w:val="22"/>
          <w:rFonts w:ascii="Noto Sans" w:hAnsi="Noto Sans" w:eastAsia="Noto Sans"/>
        </w:rPr>
        <w:t xml:space="preserve"> 사막을 통과하는 것에 대해 말하자면, 저는 에미리트 글로벌 알루미늄의 카를로를 방문하기 위해 사막을 여행할 예정입니다.</w:t>
      </w:r>
    </w:p>
    <w:p>
      <w:r>
        <w:rPr>
          <w:sz w:val="22"/>
          <w:rFonts w:ascii="Noto Sans" w:hAnsi="Noto Sans" w:eastAsia="Noto Sans"/>
        </w:rPr>
      </w:r>
    </w:p>
    <w:p>
      <w:r>
        <w:rPr>
          <w:sz w:val="22"/>
          <w:rFonts w:ascii="Cambria" w:hAnsi="Cambria"/>
        </w:rPr>
        <w:t>[03:08] They're a world leader in premium aluminum manufacturing.</w:t>
      </w:r>
    </w:p>
    <w:p>
      <w:r>
        <w:rPr>
          <w:sz w:val="22"/>
          <w:rFonts w:ascii="Noto Sans" w:hAnsi="Noto Sans" w:eastAsia="Noto Sans"/>
        </w:rPr>
      </w:r>
    </w:p>
    <w:p>
      <w:r>
        <w:rPr>
          <w:sz w:val="22"/>
          <w:rFonts w:ascii="Noto Sans" w:hAnsi="Noto Sans" w:eastAsia="Noto Sans"/>
        </w:rPr>
        <w:t xml:space="preserve"> 그들은 프리미엄 알루미늄 제조 분야의 세계적인 선두주자입니다.</w:t>
      </w:r>
    </w:p>
    <w:p>
      <w:r>
        <w:rPr>
          <w:sz w:val="22"/>
          <w:rFonts w:ascii="Noto Sans" w:hAnsi="Noto Sans" w:eastAsia="Noto Sans"/>
        </w:rPr>
        <w:t>** premium : 고급의** - Emirates Global Aluminum이 생산하는 알루미늄의 품질을 나타내는 형용사입니다.  고품질의, 고급의 것을 의미합니다.</w:t>
      </w:r>
    </w:p>
    <w:p>
      <w:r>
        <w:rPr>
          <w:sz w:val="22"/>
          <w:rFonts w:ascii="Noto Sans" w:hAnsi="Noto Sans" w:eastAsia="Noto Sans"/>
        </w:rPr>
      </w:r>
    </w:p>
    <w:p>
      <w:r>
        <w:rPr>
          <w:sz w:val="22"/>
          <w:rFonts w:ascii="Cambria" w:hAnsi="Cambria"/>
        </w:rPr>
        <w:t>[03:11] - Incredible.</w:t>
      </w:r>
    </w:p>
    <w:p>
      <w:r>
        <w:rPr>
          <w:sz w:val="22"/>
          <w:rFonts w:ascii="Noto Sans" w:hAnsi="Noto Sans" w:eastAsia="Noto Sans"/>
        </w:rPr>
      </w:r>
    </w:p>
    <w:p>
      <w:r>
        <w:rPr>
          <w:sz w:val="22"/>
          <w:rFonts w:ascii="Noto Sans" w:hAnsi="Noto Sans" w:eastAsia="Noto Sans"/>
        </w:rPr>
        <w:t xml:space="preserve"> - 놀랍네요.</w:t>
      </w:r>
    </w:p>
    <w:p>
      <w:r>
        <w:rPr>
          <w:sz w:val="22"/>
          <w:rFonts w:ascii="Noto Sans" w:hAnsi="Noto Sans" w:eastAsia="Noto Sans"/>
        </w:rPr>
      </w:r>
    </w:p>
    <w:p>
      <w:r>
        <w:rPr>
          <w:sz w:val="22"/>
          <w:rFonts w:ascii="Cambria" w:hAnsi="Cambria"/>
        </w:rPr>
        <w:t>- [Corey] Yeah.</w:t>
      </w:r>
    </w:p>
    <w:p>
      <w:r>
        <w:rPr>
          <w:sz w:val="22"/>
          <w:rFonts w:ascii="Noto Sans" w:hAnsi="Noto Sans" w:eastAsia="Noto Sans"/>
        </w:rPr>
      </w:r>
    </w:p>
    <w:p>
      <w:r>
        <w:rPr>
          <w:sz w:val="22"/>
          <w:rFonts w:ascii="Noto Sans" w:hAnsi="Noto Sans" w:eastAsia="Noto Sans"/>
        </w:rPr>
        <w:t xml:space="preserve"> - [Corey] 말도 안 돼요. </w:t>
      </w:r>
    </w:p>
    <w:p>
      <w:r>
        <w:rPr>
          <w:sz w:val="22"/>
          <w:rFonts w:ascii="Cambria" w:hAnsi="Cambria"/>
        </w:rPr>
        <w:t>[03:12] And who are you meeting with?</w:t>
      </w:r>
    </w:p>
    <w:p>
      <w:r>
        <w:rPr>
          <w:sz w:val="22"/>
          <w:rFonts w:ascii="Noto Sans" w:hAnsi="Noto Sans" w:eastAsia="Noto Sans"/>
        </w:rPr>
      </w:r>
    </w:p>
    <w:p>
      <w:r>
        <w:rPr>
          <w:sz w:val="22"/>
          <w:rFonts w:ascii="Noto Sans" w:hAnsi="Noto Sans" w:eastAsia="Noto Sans"/>
        </w:rPr>
        <w:t xml:space="preserve"> 그리고 누구를 만날 예정인가요?</w:t>
      </w:r>
    </w:p>
    <w:p>
      <w:r>
        <w:rPr>
          <w:sz w:val="22"/>
          <w:rFonts w:ascii="Noto Sans" w:hAnsi="Noto Sans" w:eastAsia="Noto Sans"/>
        </w:rPr>
      </w:r>
    </w:p>
    <w:p>
      <w:r>
        <w:rPr>
          <w:sz w:val="22"/>
          <w:rFonts w:ascii="Cambria" w:hAnsi="Cambria"/>
        </w:rPr>
        <w:t>[03:13] I'm going to be meeting Sky from Pure Harvest, and I'm very excited because of all the hydroponic technology that they use, it's just incredible, so I'm really excited about that.</w:t>
      </w:r>
    </w:p>
    <w:p>
      <w:r>
        <w:rPr>
          <w:sz w:val="22"/>
          <w:rFonts w:ascii="Noto Sans" w:hAnsi="Noto Sans" w:eastAsia="Noto Sans"/>
        </w:rPr>
      </w:r>
    </w:p>
    <w:p>
      <w:r>
        <w:rPr>
          <w:sz w:val="22"/>
          <w:rFonts w:ascii="Noto Sans" w:hAnsi="Noto Sans" w:eastAsia="Noto Sans"/>
        </w:rPr>
        <w:t xml:space="preserve"> 퓨어 하베스트의 스카이를 만날 예정인데, 그들이 사용하는 모든 수경 재배 기술 때문에 정말 기대됩니다. 정말 놀라워요. 그래서 정말 기대하고 있습니다.</w:t>
      </w:r>
    </w:p>
    <w:p>
      <w:r>
        <w:rPr>
          <w:sz w:val="22"/>
          <w:rFonts w:ascii="Noto Sans" w:hAnsi="Noto Sans" w:eastAsia="Noto Sans"/>
        </w:rPr>
        <w:t>** hydroponic : 수경 재배의** - Pure Harvest에서 사용하는 재배 기술을 나타내는 형용사입니다.  흙 없이 물과 영양액으로 식물을 재배하는 기술을 의미합니다.</w:t>
      </w:r>
    </w:p>
    <w:p>
      <w:r>
        <w:rPr>
          <w:sz w:val="22"/>
          <w:rFonts w:ascii="Noto Sans" w:hAnsi="Noto Sans" w:eastAsia="Noto Sans"/>
        </w:rPr>
      </w:r>
    </w:p>
    <w:p>
      <w:r>
        <w:rPr>
          <w:sz w:val="22"/>
          <w:rFonts w:ascii="Cambria" w:hAnsi="Cambria"/>
        </w:rPr>
        <w:t>[03:26] I'm really excited to hear about that.</w:t>
      </w:r>
    </w:p>
    <w:p>
      <w:r>
        <w:rPr>
          <w:sz w:val="22"/>
          <w:rFonts w:ascii="Noto Sans" w:hAnsi="Noto Sans" w:eastAsia="Noto Sans"/>
        </w:rPr>
      </w:r>
    </w:p>
    <w:p>
      <w:r>
        <w:rPr>
          <w:sz w:val="22"/>
          <w:rFonts w:ascii="Noto Sans" w:hAnsi="Noto Sans" w:eastAsia="Noto Sans"/>
        </w:rPr>
        <w:t xml:space="preserve"> 그 이야기를 듣게 되어 정말 기쁩니다.</w:t>
      </w:r>
    </w:p>
    <w:p>
      <w:r>
        <w:rPr>
          <w:sz w:val="22"/>
          <w:rFonts w:ascii="Noto Sans" w:hAnsi="Noto Sans" w:eastAsia="Noto Sans"/>
        </w:rPr>
      </w:r>
    </w:p>
    <w:p>
      <w:r>
        <w:rPr>
          <w:sz w:val="22"/>
          <w:rFonts w:ascii="Cambria" w:hAnsi="Cambria"/>
        </w:rPr>
        <w:t>[03:27] I'm also going to meet with Talal from G42.</w:t>
      </w:r>
    </w:p>
    <w:p>
      <w:r>
        <w:rPr>
          <w:sz w:val="22"/>
          <w:rFonts w:ascii="Noto Sans" w:hAnsi="Noto Sans" w:eastAsia="Noto Sans"/>
        </w:rPr>
      </w:r>
    </w:p>
    <w:p>
      <w:r>
        <w:rPr>
          <w:sz w:val="22"/>
          <w:rFonts w:ascii="Noto Sans" w:hAnsi="Noto Sans" w:eastAsia="Noto Sans"/>
        </w:rPr>
        <w:t xml:space="preserve"> G42의 탈랄을 만날 예정이기도 합니다.</w:t>
      </w:r>
    </w:p>
    <w:p>
      <w:r>
        <w:rPr>
          <w:sz w:val="22"/>
          <w:rFonts w:ascii="Noto Sans" w:hAnsi="Noto Sans" w:eastAsia="Noto Sans"/>
        </w:rPr>
      </w:r>
    </w:p>
    <w:p>
      <w:r>
        <w:rPr>
          <w:sz w:val="22"/>
          <w:rFonts w:ascii="Cambria" w:hAnsi="Cambria"/>
        </w:rPr>
        <w:t>[03:29] They have set up an AI hub here in UAE that's both for the country, but also for the world.</w:t>
      </w:r>
    </w:p>
    <w:p>
      <w:r>
        <w:rPr>
          <w:sz w:val="22"/>
          <w:rFonts w:ascii="Noto Sans" w:hAnsi="Noto Sans" w:eastAsia="Noto Sans"/>
        </w:rPr>
      </w:r>
    </w:p>
    <w:p>
      <w:r>
        <w:rPr>
          <w:sz w:val="22"/>
          <w:rFonts w:ascii="Noto Sans" w:hAnsi="Noto Sans" w:eastAsia="Noto Sans"/>
        </w:rPr>
        <w:t xml:space="preserve"> 그들은 UAE에 국가뿐만 아니라 세계를 위한 AI 허브를 설립했습니다.</w:t>
      </w:r>
    </w:p>
    <w:p>
      <w:r>
        <w:rPr>
          <w:sz w:val="22"/>
          <w:rFonts w:ascii="Noto Sans" w:hAnsi="Noto Sans" w:eastAsia="Noto Sans"/>
        </w:rPr>
        <w:t>** hub : 중심지** - G42가 설립한 AI 허브의 역할을 설명하는 단어입니다.  중심지, 중추를 의미합니다.</w:t>
      </w:r>
    </w:p>
    <w:p>
      <w:r>
        <w:rPr>
          <w:sz w:val="22"/>
          <w:rFonts w:ascii="Noto Sans" w:hAnsi="Noto Sans" w:eastAsia="Noto Sans"/>
        </w:rPr>
      </w:r>
    </w:p>
    <w:p>
      <w:r>
        <w:rPr>
          <w:sz w:val="22"/>
          <w:rFonts w:ascii="Cambria" w:hAnsi="Cambria"/>
        </w:rPr>
        <w:t>[03:34] - It's great.</w:t>
      </w:r>
    </w:p>
    <w:p>
      <w:r>
        <w:rPr>
          <w:sz w:val="22"/>
          <w:rFonts w:ascii="Noto Sans" w:hAnsi="Noto Sans" w:eastAsia="Noto Sans"/>
        </w:rPr>
      </w:r>
    </w:p>
    <w:p>
      <w:r>
        <w:rPr>
          <w:sz w:val="22"/>
          <w:rFonts w:ascii="Noto Sans" w:hAnsi="Noto Sans" w:eastAsia="Noto Sans"/>
        </w:rPr>
        <w:t xml:space="preserve"> - 훌륭하네요.</w:t>
      </w:r>
    </w:p>
    <w:p>
      <w:r>
        <w:rPr>
          <w:sz w:val="22"/>
          <w:rFonts w:ascii="Noto Sans" w:hAnsi="Noto Sans" w:eastAsia="Noto Sans"/>
        </w:rPr>
      </w:r>
    </w:p>
    <w:p>
      <w:r>
        <w:rPr>
          <w:sz w:val="22"/>
          <w:rFonts w:ascii="Cambria" w:hAnsi="Cambria"/>
        </w:rPr>
        <w:t>- Very cool.</w:t>
      </w:r>
    </w:p>
    <w:p>
      <w:r>
        <w:rPr>
          <w:sz w:val="22"/>
          <w:rFonts w:ascii="Noto Sans" w:hAnsi="Noto Sans" w:eastAsia="Noto Sans"/>
        </w:rPr>
      </w:r>
    </w:p>
    <w:p>
      <w:r>
        <w:rPr>
          <w:sz w:val="22"/>
          <w:rFonts w:ascii="Noto Sans" w:hAnsi="Noto Sans" w:eastAsia="Noto Sans"/>
        </w:rPr>
        <w:t xml:space="preserve"> - 아주 멋지네요. </w:t>
      </w:r>
    </w:p>
    <w:p>
      <w:r>
        <w:rPr>
          <w:sz w:val="22"/>
          <w:rFonts w:ascii="Cambria" w:hAnsi="Cambria"/>
        </w:rPr>
        <w:t>[03:35] But you know, one thing, Corey, before you leave, you need to experience Arabian hospitality.</w:t>
      </w:r>
    </w:p>
    <w:p>
      <w:r>
        <w:rPr>
          <w:sz w:val="22"/>
          <w:rFonts w:ascii="Noto Sans" w:hAnsi="Noto Sans" w:eastAsia="Noto Sans"/>
        </w:rPr>
      </w:r>
    </w:p>
    <w:p>
      <w:r>
        <w:rPr>
          <w:sz w:val="22"/>
          <w:rFonts w:ascii="Noto Sans" w:hAnsi="Noto Sans" w:eastAsia="Noto Sans"/>
        </w:rPr>
        <w:t xml:space="preserve"> 하지만 코리, 떠나기 전에 아랍식 환대를 경험해야 합니다.</w:t>
      </w:r>
    </w:p>
    <w:p>
      <w:r>
        <w:rPr>
          <w:sz w:val="22"/>
          <w:rFonts w:ascii="Noto Sans" w:hAnsi="Noto Sans" w:eastAsia="Noto Sans"/>
        </w:rPr>
      </w:r>
    </w:p>
    <w:p>
      <w:r>
        <w:rPr>
          <w:sz w:val="22"/>
          <w:rFonts w:ascii="Cambria" w:hAnsi="Cambria"/>
        </w:rPr>
        <w:t>[03:43] Dinner, lunch, something in the desert, and you just experience the food, the energy, and the whole ethos.</w:t>
      </w:r>
    </w:p>
    <w:p>
      <w:r>
        <w:rPr>
          <w:sz w:val="22"/>
          <w:rFonts w:ascii="Noto Sans" w:hAnsi="Noto Sans" w:eastAsia="Noto Sans"/>
        </w:rPr>
      </w:r>
    </w:p>
    <w:p>
      <w:r>
        <w:rPr>
          <w:sz w:val="22"/>
          <w:rFonts w:ascii="Noto Sans" w:hAnsi="Noto Sans" w:eastAsia="Noto Sans"/>
        </w:rPr>
        <w:t xml:space="preserve"> 저녁 식사, 점심 식사, 사막에서의 무언가를 통해 음식, 에너지, 그리고 전체 정신을 경험해야 합니다.</w:t>
      </w:r>
    </w:p>
    <w:p>
      <w:r>
        <w:rPr>
          <w:sz w:val="22"/>
          <w:rFonts w:ascii="Noto Sans" w:hAnsi="Noto Sans" w:eastAsia="Noto Sans"/>
        </w:rPr>
        <w:t>** ethos : 정신, 기풍** - 아랍 문화의 특징을 나타내는 단어입니다.  어떤 집단이나 사회의 특징적인 사상이나 정신을 의미합니다.</w:t>
      </w:r>
    </w:p>
    <w:p>
      <w:r>
        <w:rPr>
          <w:sz w:val="22"/>
          <w:rFonts w:ascii="Noto Sans" w:hAnsi="Noto Sans" w:eastAsia="Noto Sans"/>
        </w:rPr>
      </w:r>
    </w:p>
    <w:p>
      <w:r>
        <w:rPr>
          <w:sz w:val="22"/>
          <w:rFonts w:ascii="Cambria" w:hAnsi="Cambria"/>
        </w:rPr>
        <w:t>- You had me at dinner.</w:t>
      </w:r>
    </w:p>
    <w:p>
      <w:r>
        <w:rPr>
          <w:sz w:val="22"/>
          <w:rFonts w:ascii="Noto Sans" w:hAnsi="Noto Sans" w:eastAsia="Noto Sans"/>
        </w:rPr>
      </w:r>
    </w:p>
    <w:p>
      <w:r>
        <w:rPr>
          <w:sz w:val="22"/>
          <w:rFonts w:ascii="Noto Sans" w:hAnsi="Noto Sans" w:eastAsia="Noto Sans"/>
        </w:rPr>
        <w:t xml:space="preserve"> - 저녁에 나랑 같이 있었잖아. </w:t>
      </w:r>
    </w:p>
    <w:p>
      <w:r>
        <w:rPr>
          <w:sz w:val="22"/>
          <w:rFonts w:ascii="Cambria" w:hAnsi="Cambria"/>
        </w:rPr>
        <w:t>[03:52] - So, I'll be there.</w:t>
      </w:r>
    </w:p>
    <w:p>
      <w:r>
        <w:rPr>
          <w:sz w:val="22"/>
          <w:rFonts w:ascii="Noto Sans" w:hAnsi="Noto Sans" w:eastAsia="Noto Sans"/>
        </w:rPr>
      </w:r>
    </w:p>
    <w:p>
      <w:r>
        <w:rPr>
          <w:sz w:val="22"/>
          <w:rFonts w:ascii="Noto Sans" w:hAnsi="Noto Sans" w:eastAsia="Noto Sans"/>
        </w:rPr>
        <w:t xml:space="preserve"> - 그럼, 제가 거기에 있겠습니다.</w:t>
      </w:r>
    </w:p>
    <w:p>
      <w:r>
        <w:rPr>
          <w:sz w:val="22"/>
          <w:rFonts w:ascii="Noto Sans" w:hAnsi="Noto Sans" w:eastAsia="Noto Sans"/>
        </w:rPr>
      </w:r>
    </w:p>
    <w:p>
      <w:r>
        <w:rPr>
          <w:sz w:val="22"/>
          <w:rFonts w:ascii="Cambria" w:hAnsi="Cambria"/>
        </w:rPr>
        <w:t>- Let's do it.</w:t>
      </w:r>
    </w:p>
    <w:p>
      <w:r>
        <w:rPr>
          <w:sz w:val="22"/>
          <w:rFonts w:ascii="Noto Sans" w:hAnsi="Noto Sans" w:eastAsia="Noto Sans"/>
        </w:rPr>
      </w:r>
    </w:p>
    <w:p>
      <w:r>
        <w:rPr>
          <w:sz w:val="22"/>
          <w:rFonts w:ascii="Noto Sans" w:hAnsi="Noto Sans" w:eastAsia="Noto Sans"/>
        </w:rPr>
        <w:t xml:space="preserve"> - 그렇게 해보자. </w:t>
      </w:r>
    </w:p>
    <w:p>
      <w:r>
        <w:rPr>
          <w:sz w:val="22"/>
          <w:rFonts w:ascii="Cambria" w:hAnsi="Cambria"/>
        </w:rPr>
        <w:t>[03:55] All right, sounds good! (laughs) (upbeat music) While Sana is headed off to the middle of the desert, I'm trading the energetic atmosphere of the bustling city for someplace a bit more industrial.</w:t>
      </w:r>
    </w:p>
    <w:p>
      <w:r>
        <w:rPr>
          <w:sz w:val="22"/>
          <w:rFonts w:ascii="Noto Sans" w:hAnsi="Noto Sans" w:eastAsia="Noto Sans"/>
        </w:rPr>
      </w:r>
    </w:p>
    <w:p>
      <w:r>
        <w:rPr>
          <w:sz w:val="22"/>
          <w:rFonts w:ascii="Noto Sans" w:hAnsi="Noto Sans" w:eastAsia="Noto Sans"/>
        </w:rPr>
        <w:t xml:space="preserve"> 좋아요, 잘됐네요! (웃음) (경쾌한 음악) 사나가 사막 한가운데로 향하는 동안, 저는 번화한 도시의 활기찬 분위기를 좀 더 산업적인 곳으로 바꿉니다.</w:t>
      </w:r>
    </w:p>
    <w:p>
      <w:r>
        <w:rPr>
          <w:sz w:val="22"/>
          <w:rFonts w:ascii="Noto Sans" w:hAnsi="Noto Sans" w:eastAsia="Noto Sans"/>
        </w:rPr>
      </w:r>
    </w:p>
    <w:p>
      <w:r>
        <w:rPr>
          <w:sz w:val="22"/>
          <w:rFonts w:ascii="Cambria" w:hAnsi="Cambria"/>
        </w:rPr>
        <w:t>[04:08] Just outside of Dubai sits the first facility built by Emirates Global Aluminum, where I'm meeting with their Chief Digital Officer, Carlo Nizam.</w:t>
      </w:r>
    </w:p>
    <w:p>
      <w:r>
        <w:rPr>
          <w:sz w:val="22"/>
          <w:rFonts w:ascii="Noto Sans" w:hAnsi="Noto Sans" w:eastAsia="Noto Sans"/>
        </w:rPr>
      </w:r>
    </w:p>
    <w:p>
      <w:r>
        <w:rPr>
          <w:sz w:val="22"/>
          <w:rFonts w:ascii="Noto Sans" w:hAnsi="Noto Sans" w:eastAsia="Noto Sans"/>
        </w:rPr>
        <w:t xml:space="preserve"> 두바이 외곽에는 에미리트 글로벌 알루미늄이 건설한 첫 번째 시설이 있으며, 거기서 그들의 최고 디지털 책임자인 카를로 니잠을 만날 것입니다.</w:t>
      </w:r>
    </w:p>
    <w:p>
      <w:r>
        <w:rPr>
          <w:sz w:val="22"/>
          <w:rFonts w:ascii="Cambria" w:hAnsi="Cambria"/>
        </w:rPr>
        <w:t>** facility : 시설** - Emirates Global Aluminum의 공장을 가리키는 단어입니다.  설비, 시설을 의미합니다.</w:t>
      </w:r>
    </w:p>
    <w:p>
      <w:r>
        <w:rPr>
          <w:sz w:val="22"/>
          <w:rFonts w:ascii="Noto Sans" w:hAnsi="Noto Sans" w:eastAsia="Noto Sans"/>
        </w:rPr>
      </w:r>
    </w:p>
    <w:p>
      <w:r>
        <w:rPr>
          <w:sz w:val="22"/>
          <w:rFonts w:ascii="Cambria" w:hAnsi="Cambria"/>
        </w:rPr>
        <w:t>[04:18] - Welcome, Corey, to the UAE- - Yeah, good to see you.</w:t>
      </w:r>
    </w:p>
    <w:p>
      <w:r>
        <w:rPr>
          <w:sz w:val="22"/>
          <w:rFonts w:ascii="Noto Sans" w:hAnsi="Noto Sans" w:eastAsia="Noto Sans"/>
        </w:rPr>
      </w:r>
    </w:p>
    <w:p>
      <w:r>
        <w:rPr>
          <w:sz w:val="22"/>
          <w:rFonts w:ascii="Noto Sans" w:hAnsi="Noto Sans" w:eastAsia="Noto Sans"/>
        </w:rPr>
        <w:t xml:space="preserve"> - 코리, UAE에 온 걸 환영해 - 네, 만나서 반가워요.</w:t>
      </w:r>
    </w:p>
    <w:p>
      <w:r>
        <w:rPr>
          <w:sz w:val="22"/>
          <w:rFonts w:ascii="Noto Sans" w:hAnsi="Noto Sans" w:eastAsia="Noto Sans"/>
        </w:rPr>
        <w:t>** Aluminium : 알루미늄** - 영국식 영어 표현입니다. 미국식 영어는 Aluminum입니다.</w:t>
      </w:r>
    </w:p>
    <w:p>
      <w:r>
        <w:rPr>
          <w:sz w:val="22"/>
          <w:rFonts w:ascii="Noto Sans" w:hAnsi="Noto Sans" w:eastAsia="Noto Sans"/>
        </w:rPr>
      </w:r>
    </w:p>
    <w:p>
      <w:r>
        <w:rPr>
          <w:sz w:val="22"/>
          <w:rFonts w:ascii="Cambria" w:hAnsi="Cambria"/>
        </w:rPr>
        <w:t>[04:20] And welcome to Emirates Global Aluminium.</w:t>
      </w:r>
    </w:p>
    <w:p>
      <w:r>
        <w:rPr>
          <w:sz w:val="22"/>
          <w:rFonts w:ascii="Noto Sans" w:hAnsi="Noto Sans" w:eastAsia="Noto Sans"/>
        </w:rPr>
      </w:r>
    </w:p>
    <w:p>
      <w:r>
        <w:rPr>
          <w:sz w:val="22"/>
          <w:rFonts w:ascii="Noto Sans" w:hAnsi="Noto Sans" w:eastAsia="Noto Sans"/>
        </w:rPr>
        <w:t xml:space="preserve"> 그리고 에미리트 글로벌 알루미늄에 온 걸 환영합니다.</w:t>
      </w:r>
    </w:p>
    <w:p>
      <w:r>
        <w:rPr>
          <w:sz w:val="22"/>
          <w:rFonts w:ascii="Noto Sans" w:hAnsi="Noto Sans" w:eastAsia="Noto Sans"/>
        </w:rPr>
      </w:r>
    </w:p>
    <w:p>
      <w:r>
        <w:rPr>
          <w:sz w:val="22"/>
          <w:rFonts w:ascii="Cambria" w:hAnsi="Cambria"/>
        </w:rPr>
        <w:t>[04:21] Aluminum.</w:t>
      </w:r>
    </w:p>
    <w:p>
      <w:r>
        <w:rPr>
          <w:sz w:val="22"/>
          <w:rFonts w:ascii="Noto Sans" w:hAnsi="Noto Sans" w:eastAsia="Noto Sans"/>
        </w:rPr>
      </w:r>
    </w:p>
    <w:p>
      <w:r>
        <w:rPr>
          <w:sz w:val="22"/>
          <w:rFonts w:ascii="Noto Sans" w:hAnsi="Noto Sans" w:eastAsia="Noto Sans"/>
        </w:rPr>
        <w:t xml:space="preserve"> 알루미늄.</w:t>
      </w:r>
    </w:p>
    <w:p>
      <w:r>
        <w:rPr>
          <w:sz w:val="22"/>
          <w:rFonts w:ascii="Noto Sans" w:hAnsi="Noto Sans" w:eastAsia="Noto Sans"/>
        </w:rPr>
      </w:r>
    </w:p>
    <w:p>
      <w:r>
        <w:rPr>
          <w:sz w:val="22"/>
          <w:rFonts w:ascii="Cambria" w:hAnsi="Cambria"/>
        </w:rPr>
        <w:t>So I've been saying aluminum.</w:t>
      </w:r>
    </w:p>
    <w:p>
      <w:r>
        <w:rPr>
          <w:sz w:val="22"/>
          <w:rFonts w:ascii="Noto Sans" w:hAnsi="Noto Sans" w:eastAsia="Noto Sans"/>
        </w:rPr>
      </w:r>
    </w:p>
    <w:p>
      <w:r>
        <w:rPr>
          <w:sz w:val="22"/>
          <w:rFonts w:ascii="Noto Sans" w:hAnsi="Noto Sans" w:eastAsia="Noto Sans"/>
        </w:rPr>
        <w:t xml:space="preserve">  그래서 저는 알루미늄이라고 말한 적이 있습니다. </w:t>
      </w:r>
    </w:p>
    <w:p>
      <w:r>
        <w:rPr>
          <w:sz w:val="22"/>
          <w:rFonts w:ascii="Cambria" w:hAnsi="Cambria"/>
        </w:rPr>
        <w:t>[04:24] Have I been saying it wrong?</w:t>
      </w:r>
    </w:p>
    <w:p>
      <w:r>
        <w:rPr>
          <w:sz w:val="22"/>
          <w:rFonts w:ascii="Noto Sans" w:hAnsi="Noto Sans" w:eastAsia="Noto Sans"/>
        </w:rPr>
      </w:r>
    </w:p>
    <w:p>
      <w:r>
        <w:rPr>
          <w:sz w:val="22"/>
          <w:rFonts w:ascii="Noto Sans" w:hAnsi="Noto Sans" w:eastAsia="Noto Sans"/>
        </w:rPr>
        <w:t xml:space="preserve"> 제가 잘못 말하고 있었나요?</w:t>
      </w:r>
    </w:p>
    <w:p>
      <w:r>
        <w:rPr>
          <w:sz w:val="22"/>
          <w:rFonts w:ascii="Noto Sans" w:hAnsi="Noto Sans" w:eastAsia="Noto Sans"/>
        </w:rPr>
      </w:r>
    </w:p>
    <w:p>
      <w:r>
        <w:rPr>
          <w:sz w:val="22"/>
          <w:rFonts w:ascii="Cambria" w:hAnsi="Cambria"/>
        </w:rPr>
        <w:t>[04:25] You have, unfortunately.</w:t>
      </w:r>
    </w:p>
    <w:p>
      <w:r>
        <w:rPr>
          <w:sz w:val="22"/>
          <w:rFonts w:ascii="Noto Sans" w:hAnsi="Noto Sans" w:eastAsia="Noto Sans"/>
        </w:rPr>
      </w:r>
    </w:p>
    <w:p>
      <w:r>
        <w:rPr>
          <w:sz w:val="22"/>
          <w:rFonts w:ascii="Noto Sans" w:hAnsi="Noto Sans" w:eastAsia="Noto Sans"/>
        </w:rPr>
        <w:t xml:space="preserve"> 불행히도 그랬습니다.</w:t>
      </w:r>
    </w:p>
    <w:p>
      <w:r>
        <w:rPr>
          <w:sz w:val="22"/>
          <w:rFonts w:ascii="Noto Sans" w:hAnsi="Noto Sans" w:eastAsia="Noto Sans"/>
        </w:rPr>
      </w:r>
    </w:p>
    <w:p>
      <w:r>
        <w:rPr>
          <w:sz w:val="22"/>
          <w:rFonts w:ascii="Cambria" w:hAnsi="Cambria"/>
        </w:rPr>
        <w:t>[04:26] (Corey laughs) But don't worry, no one's perfect.</w:t>
      </w:r>
    </w:p>
    <w:p>
      <w:r>
        <w:rPr>
          <w:sz w:val="22"/>
          <w:rFonts w:ascii="Noto Sans" w:hAnsi="Noto Sans" w:eastAsia="Noto Sans"/>
        </w:rPr>
      </w:r>
    </w:p>
    <w:p>
      <w:r>
        <w:rPr>
          <w:sz w:val="22"/>
          <w:rFonts w:ascii="Noto Sans" w:hAnsi="Noto Sans" w:eastAsia="Noto Sans"/>
        </w:rPr>
        <w:t xml:space="preserve"> (코리 웃음) 하지만 걱정 마세요, 완벽한 사람은 없으니까요.</w:t>
      </w:r>
    </w:p>
    <w:p>
      <w:r>
        <w:rPr>
          <w:sz w:val="22"/>
          <w:rFonts w:ascii="Noto Sans" w:hAnsi="Noto Sans" w:eastAsia="Noto Sans"/>
        </w:rPr>
      </w:r>
    </w:p>
    <w:p>
      <w:r>
        <w:rPr>
          <w:sz w:val="22"/>
          <w:rFonts w:ascii="Cambria" w:hAnsi="Cambria"/>
        </w:rPr>
        <w:t>[04:28] [Corey] Thank you, I'm definitely not.</w:t>
      </w:r>
    </w:p>
    <w:p>
      <w:r>
        <w:rPr>
          <w:sz w:val="22"/>
          <w:rFonts w:ascii="Noto Sans" w:hAnsi="Noto Sans" w:eastAsia="Noto Sans"/>
        </w:rPr>
      </w:r>
    </w:p>
    <w:p>
      <w:r>
        <w:rPr>
          <w:sz w:val="22"/>
          <w:rFonts w:ascii="Noto Sans" w:hAnsi="Noto Sans" w:eastAsia="Noto Sans"/>
        </w:rPr>
        <w:t xml:space="preserve"> [코리] 고마워요, 저는 절대 완벽하지 않으니까요.</w:t>
      </w:r>
    </w:p>
    <w:p>
      <w:r>
        <w:rPr>
          <w:sz w:val="22"/>
          <w:rFonts w:ascii="Noto Sans" w:hAnsi="Noto Sans" w:eastAsia="Noto Sans"/>
        </w:rPr>
      </w:r>
    </w:p>
    <w:p>
      <w:r>
        <w:rPr>
          <w:sz w:val="22"/>
          <w:rFonts w:ascii="Cambria" w:hAnsi="Cambria"/>
        </w:rPr>
        <w:t>[04:29] Do you want to have a look at the plant?</w:t>
      </w:r>
    </w:p>
    <w:p>
      <w:r>
        <w:rPr>
          <w:sz w:val="22"/>
          <w:rFonts w:ascii="Noto Sans" w:hAnsi="Noto Sans" w:eastAsia="Noto Sans"/>
        </w:rPr>
      </w:r>
    </w:p>
    <w:p>
      <w:r>
        <w:rPr>
          <w:sz w:val="22"/>
          <w:rFonts w:ascii="Noto Sans" w:hAnsi="Noto Sans" w:eastAsia="Noto Sans"/>
        </w:rPr>
        <w:t xml:space="preserve"> 공장을 둘러보시겠어요?</w:t>
      </w:r>
    </w:p>
    <w:p>
      <w:r>
        <w:rPr>
          <w:sz w:val="22"/>
          <w:rFonts w:ascii="Noto Sans" w:hAnsi="Noto Sans" w:eastAsia="Noto Sans"/>
        </w:rPr>
      </w:r>
    </w:p>
    <w:p>
      <w:r>
        <w:rPr>
          <w:sz w:val="22"/>
          <w:rFonts w:ascii="Cambria" w:hAnsi="Cambria"/>
        </w:rPr>
        <w:t>[04:30] It's a giant facility, huh?</w:t>
      </w:r>
    </w:p>
    <w:p>
      <w:r>
        <w:rPr>
          <w:sz w:val="22"/>
          <w:rFonts w:ascii="Noto Sans" w:hAnsi="Noto Sans" w:eastAsia="Noto Sans"/>
        </w:rPr>
      </w:r>
    </w:p>
    <w:p>
      <w:r>
        <w:rPr>
          <w:sz w:val="22"/>
          <w:rFonts w:ascii="Noto Sans" w:hAnsi="Noto Sans" w:eastAsia="Noto Sans"/>
        </w:rPr>
        <w:t xml:space="preserve"> 거대한 시설이네요, 그렇죠?</w:t>
      </w:r>
    </w:p>
    <w:p>
      <w:r>
        <w:rPr>
          <w:sz w:val="22"/>
          <w:rFonts w:ascii="Noto Sans" w:hAnsi="Noto Sans" w:eastAsia="Noto Sans"/>
        </w:rPr>
      </w:r>
    </w:p>
    <w:p>
      <w:r>
        <w:rPr>
          <w:sz w:val="22"/>
          <w:rFonts w:ascii="Cambria" w:hAnsi="Cambria"/>
        </w:rPr>
        <w:t>[04:31] [Carlo] We've got a "Honey, I Shrunk the Kids" model over here that helps put things into perspective.</w:t>
      </w:r>
    </w:p>
    <w:p>
      <w:r>
        <w:rPr>
          <w:sz w:val="22"/>
          <w:rFonts w:ascii="Noto Sans" w:hAnsi="Noto Sans" w:eastAsia="Noto Sans"/>
        </w:rPr>
      </w:r>
    </w:p>
    <w:p>
      <w:r>
        <w:rPr>
          <w:sz w:val="22"/>
          <w:rFonts w:ascii="Noto Sans" w:hAnsi="Noto Sans" w:eastAsia="Noto Sans"/>
        </w:rPr>
        <w:t xml:space="preserve"> 여기 "우주를 줄여주는 녀석" 모형이 있는데, 상황을 제대로 파악하는 데 도움이 될 거예요.</w:t>
      </w:r>
    </w:p>
    <w:p>
      <w:r>
        <w:rPr>
          <w:sz w:val="22"/>
          <w:rFonts w:ascii="Noto Sans" w:hAnsi="Noto Sans" w:eastAsia="Noto Sans"/>
        </w:rPr>
      </w:r>
    </w:p>
    <w:p>
      <w:r>
        <w:rPr>
          <w:sz w:val="22"/>
          <w:rFonts w:ascii="Cambria" w:hAnsi="Cambria"/>
        </w:rPr>
        <w:t>[04:36] [Corey] Wow, look at this.</w:t>
      </w:r>
    </w:p>
    <w:p>
      <w:r>
        <w:rPr>
          <w:sz w:val="22"/>
          <w:rFonts w:ascii="Noto Sans" w:hAnsi="Noto Sans" w:eastAsia="Noto Sans"/>
        </w:rPr>
      </w:r>
    </w:p>
    <w:p>
      <w:r>
        <w:rPr>
          <w:sz w:val="22"/>
          <w:rFonts w:ascii="Noto Sans" w:hAnsi="Noto Sans" w:eastAsia="Noto Sans"/>
        </w:rPr>
        <w:t xml:space="preserve"> 와, 이것 좀 보세요.</w:t>
      </w:r>
    </w:p>
    <w:p>
      <w:r>
        <w:rPr>
          <w:sz w:val="22"/>
          <w:rFonts w:ascii="Noto Sans" w:hAnsi="Noto Sans" w:eastAsia="Noto Sans"/>
        </w:rPr>
      </w:r>
    </w:p>
    <w:p>
      <w:r>
        <w:rPr>
          <w:sz w:val="22"/>
          <w:rFonts w:ascii="Cambria" w:hAnsi="Cambria"/>
        </w:rPr>
        <w:t>[04:37] So we were founded in 1975, and we started off as a regional smelter with a capacity of about 135,000 tons.</w:t>
      </w:r>
    </w:p>
    <w:p>
      <w:r>
        <w:rPr>
          <w:sz w:val="22"/>
          <w:rFonts w:ascii="Noto Sans" w:hAnsi="Noto Sans" w:eastAsia="Noto Sans"/>
        </w:rPr>
      </w:r>
    </w:p>
    <w:p>
      <w:r>
        <w:rPr>
          <w:sz w:val="22"/>
          <w:rFonts w:ascii="Noto Sans" w:hAnsi="Noto Sans" w:eastAsia="Noto Sans"/>
        </w:rPr>
        <w:t xml:space="preserve"> 저희는 1975년에 설립되어 약 13만 5천 톤의 생산능력을 가진 지역 제련소로 시작했습니다.</w:t>
      </w:r>
    </w:p>
    <w:p>
      <w:r>
        <w:rPr>
          <w:sz w:val="22"/>
          <w:rFonts w:ascii="Noto Sans" w:hAnsi="Noto Sans" w:eastAsia="Noto Sans"/>
        </w:rPr>
      </w:r>
    </w:p>
    <w:p>
      <w:r>
        <w:rPr>
          <w:sz w:val="22"/>
          <w:rFonts w:ascii="Cambria" w:hAnsi="Cambria"/>
        </w:rPr>
        <w:t>[04:47] Today, we're a vertically integrated giant with a capacity of 2 point 75 million tons.</w:t>
      </w:r>
    </w:p>
    <w:p>
      <w:r>
        <w:rPr>
          <w:sz w:val="22"/>
          <w:rFonts w:ascii="Noto Sans" w:hAnsi="Noto Sans" w:eastAsia="Noto Sans"/>
        </w:rPr>
      </w:r>
    </w:p>
    <w:p>
      <w:r>
        <w:rPr>
          <w:sz w:val="22"/>
          <w:rFonts w:ascii="Noto Sans" w:hAnsi="Noto Sans" w:eastAsia="Noto Sans"/>
        </w:rPr>
        <w:t xml:space="preserve"> 오늘날 저희는 생산능력 275만 톤의 수직계열화된 거대 기업입니다.</w:t>
      </w:r>
    </w:p>
    <w:p>
      <w:r>
        <w:rPr>
          <w:sz w:val="22"/>
          <w:rFonts w:ascii="Noto Sans" w:hAnsi="Noto Sans" w:eastAsia="Noto Sans"/>
        </w:rPr>
        <w:t>** vertically integrated : 수직 통합된** - Emirates Global Aluminum의 사업 구조를 설명하는 형용사입니다.  원료 생산부터 최종 제품 생산까지 모든 과정을 자체적으로 관리하는 것을 의미합니다.</w:t>
      </w:r>
    </w:p>
    <w:p>
      <w:r>
        <w:rPr>
          <w:sz w:val="22"/>
          <w:rFonts w:ascii="Noto Sans" w:hAnsi="Noto Sans" w:eastAsia="Noto Sans"/>
        </w:rPr>
      </w:r>
    </w:p>
    <w:p>
      <w:r>
        <w:rPr>
          <w:sz w:val="22"/>
          <w:rFonts w:ascii="Cambria" w:hAnsi="Cambria"/>
        </w:rPr>
        <w:t>[04:52] [Corey] Whoa, that's quite a jump.</w:t>
      </w:r>
    </w:p>
    <w:p>
      <w:r>
        <w:rPr>
          <w:sz w:val="22"/>
          <w:rFonts w:ascii="Noto Sans" w:hAnsi="Noto Sans" w:eastAsia="Noto Sans"/>
        </w:rPr>
      </w:r>
    </w:p>
    <w:p>
      <w:r>
        <w:rPr>
          <w:sz w:val="22"/>
          <w:rFonts w:ascii="Noto Sans" w:hAnsi="Noto Sans" w:eastAsia="Noto Sans"/>
        </w:rPr>
        <w:t xml:space="preserve"> 와, 정말 엄청난 성장이네요.</w:t>
      </w:r>
    </w:p>
    <w:p>
      <w:r>
        <w:rPr>
          <w:sz w:val="22"/>
          <w:rFonts w:ascii="Noto Sans" w:hAnsi="Noto Sans" w:eastAsia="Noto Sans"/>
        </w:rPr>
      </w:r>
    </w:p>
    <w:p>
      <w:r>
        <w:rPr>
          <w:sz w:val="22"/>
          <w:rFonts w:ascii="Cambria" w:hAnsi="Cambria"/>
        </w:rPr>
        <w:t>[04:54] Do you want to have a look at some of the stuff?</w:t>
      </w:r>
    </w:p>
    <w:p>
      <w:r>
        <w:rPr>
          <w:sz w:val="22"/>
          <w:rFonts w:ascii="Noto Sans" w:hAnsi="Noto Sans" w:eastAsia="Noto Sans"/>
        </w:rPr>
      </w:r>
    </w:p>
    <w:p>
      <w:r>
        <w:rPr>
          <w:sz w:val="22"/>
          <w:rFonts w:ascii="Noto Sans" w:hAnsi="Noto Sans" w:eastAsia="Noto Sans"/>
        </w:rPr>
        <w:t xml:space="preserve"> 몇 가지 더 보시겠어요?</w:t>
      </w:r>
    </w:p>
    <w:p>
      <w:r>
        <w:rPr>
          <w:sz w:val="22"/>
          <w:rFonts w:ascii="Noto Sans" w:hAnsi="Noto Sans" w:eastAsia="Noto Sans"/>
        </w:rPr>
      </w:r>
    </w:p>
    <w:p>
      <w:r>
        <w:rPr>
          <w:sz w:val="22"/>
          <w:rFonts w:ascii="Cambria" w:hAnsi="Cambria"/>
        </w:rPr>
        <w:t>[04:55] [Corey] I would love to see a little bit more, yeah.</w:t>
      </w:r>
    </w:p>
    <w:p>
      <w:r>
        <w:rPr>
          <w:sz w:val="22"/>
          <w:rFonts w:ascii="Noto Sans" w:hAnsi="Noto Sans" w:eastAsia="Noto Sans"/>
        </w:rPr>
      </w:r>
    </w:p>
    <w:p>
      <w:r>
        <w:rPr>
          <w:sz w:val="22"/>
          <w:rFonts w:ascii="Noto Sans" w:hAnsi="Noto Sans" w:eastAsia="Noto Sans"/>
        </w:rPr>
        <w:t xml:space="preserve"> 네, 더 자세히 보고 싶습니다.</w:t>
      </w:r>
    </w:p>
    <w:p>
      <w:r>
        <w:rPr>
          <w:sz w:val="22"/>
          <w:rFonts w:ascii="Noto Sans" w:hAnsi="Noto Sans" w:eastAsia="Noto Sans"/>
        </w:rPr>
      </w:r>
    </w:p>
    <w:p>
      <w:r>
        <w:rPr>
          <w:sz w:val="22"/>
          <w:rFonts w:ascii="Cambria" w:hAnsi="Cambria"/>
        </w:rPr>
        <w:t>[04:57] Well, we've got to put on our safety gear, and from what I hear, we need special safety gear for you.</w:t>
      </w:r>
    </w:p>
    <w:p>
      <w:r>
        <w:rPr>
          <w:sz w:val="22"/>
          <w:rFonts w:ascii="Noto Sans" w:hAnsi="Noto Sans" w:eastAsia="Noto Sans"/>
        </w:rPr>
      </w:r>
    </w:p>
    <w:p>
      <w:r>
        <w:rPr>
          <w:sz w:val="22"/>
          <w:rFonts w:ascii="Noto Sans" w:hAnsi="Noto Sans" w:eastAsia="Noto Sans"/>
        </w:rPr>
        <w:t xml:space="preserve"> 안전 장비를 착용해야 하고, 들리는 바로는 당신을 위해 특수 안전 장비가 필요하다고 합니다.</w:t>
      </w:r>
    </w:p>
    <w:p>
      <w:r>
        <w:rPr>
          <w:sz w:val="22"/>
          <w:rFonts w:ascii="Noto Sans" w:hAnsi="Noto Sans" w:eastAsia="Noto Sans"/>
        </w:rPr>
        <w:t>** safety gear : 안전 장비** - 알루미늄 제련 공장에서 작업할 때 필요한 보호 장비를 의미합니다.</w:t>
      </w:r>
    </w:p>
    <w:p>
      <w:r>
        <w:rPr>
          <w:sz w:val="22"/>
          <w:rFonts w:ascii="Noto Sans" w:hAnsi="Noto Sans" w:eastAsia="Noto Sans"/>
        </w:rPr>
      </w:r>
    </w:p>
    <w:p>
      <w:r>
        <w:rPr>
          <w:sz w:val="22"/>
          <w:rFonts w:ascii="Cambria" w:hAnsi="Cambria"/>
        </w:rPr>
        <w:t>[05:01] Special training for me, that is true.</w:t>
      </w:r>
    </w:p>
    <w:p>
      <w:r>
        <w:rPr>
          <w:sz w:val="22"/>
          <w:rFonts w:ascii="Noto Sans" w:hAnsi="Noto Sans" w:eastAsia="Noto Sans"/>
        </w:rPr>
      </w:r>
    </w:p>
    <w:p>
      <w:r>
        <w:rPr>
          <w:sz w:val="22"/>
          <w:rFonts w:ascii="Noto Sans" w:hAnsi="Noto Sans" w:eastAsia="Noto Sans"/>
        </w:rPr>
        <w:t xml:space="preserve"> 저를 위한 특별 교육이 필요하다는 건 사실입니다.</w:t>
      </w:r>
    </w:p>
    <w:p>
      <w:r>
        <w:rPr>
          <w:sz w:val="22"/>
          <w:rFonts w:ascii="Noto Sans" w:hAnsi="Noto Sans" w:eastAsia="Noto Sans"/>
        </w:rPr>
      </w:r>
    </w:p>
    <w:p>
      <w:r>
        <w:rPr>
          <w:sz w:val="22"/>
          <w:rFonts w:ascii="Cambria" w:hAnsi="Cambria"/>
        </w:rPr>
        <w:t>[05:02] All right, let's go.</w:t>
      </w:r>
    </w:p>
    <w:p>
      <w:r>
        <w:rPr>
          <w:sz w:val="22"/>
          <w:rFonts w:ascii="Noto Sans" w:hAnsi="Noto Sans" w:eastAsia="Noto Sans"/>
        </w:rPr>
      </w:r>
    </w:p>
    <w:p>
      <w:r>
        <w:rPr>
          <w:sz w:val="22"/>
          <w:rFonts w:ascii="Noto Sans" w:hAnsi="Noto Sans" w:eastAsia="Noto Sans"/>
        </w:rPr>
        <w:t xml:space="preserve"> 자, 가 봅시다.</w:t>
      </w:r>
    </w:p>
    <w:p>
      <w:r>
        <w:rPr>
          <w:sz w:val="22"/>
          <w:rFonts w:ascii="Noto Sans" w:hAnsi="Noto Sans" w:eastAsia="Noto Sans"/>
        </w:rPr>
      </w:r>
    </w:p>
    <w:p>
      <w:r>
        <w:rPr>
          <w:sz w:val="22"/>
          <w:rFonts w:ascii="Cambria" w:hAnsi="Cambria"/>
        </w:rPr>
        <w:t>[05:05] - You ready, Corey?</w:t>
      </w:r>
    </w:p>
    <w:p>
      <w:r>
        <w:rPr>
          <w:sz w:val="22"/>
          <w:rFonts w:ascii="Noto Sans" w:hAnsi="Noto Sans" w:eastAsia="Noto Sans"/>
        </w:rPr>
      </w:r>
    </w:p>
    <w:p>
      <w:r>
        <w:rPr>
          <w:sz w:val="22"/>
          <w:rFonts w:ascii="Noto Sans" w:hAnsi="Noto Sans" w:eastAsia="Noto Sans"/>
        </w:rPr>
        <w:t xml:space="preserve"> - 준비됐어요, 코리?</w:t>
      </w:r>
    </w:p>
    <w:p>
      <w:r>
        <w:rPr>
          <w:sz w:val="22"/>
          <w:rFonts w:ascii="Noto Sans" w:hAnsi="Noto Sans" w:eastAsia="Noto Sans"/>
        </w:rPr>
      </w:r>
    </w:p>
    <w:p>
      <w:r>
        <w:rPr>
          <w:sz w:val="22"/>
          <w:rFonts w:ascii="Cambria" w:hAnsi="Cambria"/>
        </w:rPr>
        <w:t>- I think so.</w:t>
      </w:r>
    </w:p>
    <w:p>
      <w:r>
        <w:rPr>
          <w:sz w:val="22"/>
          <w:rFonts w:ascii="Noto Sans" w:hAnsi="Noto Sans" w:eastAsia="Noto Sans"/>
        </w:rPr>
      </w:r>
    </w:p>
    <w:p>
      <w:r>
        <w:rPr>
          <w:sz w:val="22"/>
          <w:rFonts w:ascii="Noto Sans" w:hAnsi="Noto Sans" w:eastAsia="Noto Sans"/>
        </w:rPr>
        <w:t xml:space="preserve"> - 그렇게 생각해요. </w:t>
      </w:r>
    </w:p>
    <w:p>
      <w:r>
        <w:rPr>
          <w:sz w:val="22"/>
          <w:rFonts w:ascii="Cambria" w:hAnsi="Cambria"/>
        </w:rPr>
        <w:t>[05:07] Yeah, it looks good on you.</w:t>
      </w:r>
    </w:p>
    <w:p>
      <w:r>
        <w:rPr>
          <w:sz w:val="22"/>
          <w:rFonts w:ascii="Noto Sans" w:hAnsi="Noto Sans" w:eastAsia="Noto Sans"/>
        </w:rPr>
      </w:r>
    </w:p>
    <w:p>
      <w:r>
        <w:rPr>
          <w:sz w:val="22"/>
          <w:rFonts w:ascii="Noto Sans" w:hAnsi="Noto Sans" w:eastAsia="Noto Sans"/>
        </w:rPr>
        <w:t xml:space="preserve"> 네, 안전 장비가 이렇게 잘 어울릴 줄이야.</w:t>
      </w:r>
    </w:p>
    <w:p>
      <w:r>
        <w:rPr>
          <w:sz w:val="22"/>
          <w:rFonts w:ascii="Noto Sans" w:hAnsi="Noto Sans" w:eastAsia="Noto Sans"/>
        </w:rPr>
      </w:r>
    </w:p>
    <w:p>
      <w:r>
        <w:rPr>
          <w:sz w:val="22"/>
          <w:rFonts w:ascii="Cambria" w:hAnsi="Cambria"/>
        </w:rPr>
        <w:t>[05:07] Yeah, safety never looked so good.</w:t>
      </w:r>
    </w:p>
    <w:p>
      <w:r>
        <w:rPr>
          <w:sz w:val="22"/>
          <w:rFonts w:ascii="Noto Sans" w:hAnsi="Noto Sans" w:eastAsia="Noto Sans"/>
        </w:rPr>
      </w:r>
    </w:p>
    <w:p>
      <w:r>
        <w:rPr>
          <w:sz w:val="22"/>
          <w:rFonts w:ascii="Noto Sans" w:hAnsi="Noto Sans" w:eastAsia="Noto Sans"/>
        </w:rPr>
        <w:t xml:space="preserve"> 네, 안전 장비가 이렇게 잘 어울릴 줄이야.</w:t>
      </w:r>
    </w:p>
    <w:p>
      <w:r>
        <w:rPr>
          <w:sz w:val="22"/>
          <w:rFonts w:ascii="Noto Sans" w:hAnsi="Noto Sans" w:eastAsia="Noto Sans"/>
        </w:rPr>
      </w:r>
    </w:p>
    <w:p>
      <w:r>
        <w:rPr>
          <w:sz w:val="22"/>
          <w:rFonts w:ascii="Cambria" w:hAnsi="Cambria"/>
        </w:rPr>
        <w:t>[05:10] (upbeat music) So welcome to pump line seven.</w:t>
      </w:r>
    </w:p>
    <w:p>
      <w:r>
        <w:rPr>
          <w:sz w:val="22"/>
          <w:rFonts w:ascii="Noto Sans" w:hAnsi="Noto Sans" w:eastAsia="Noto Sans"/>
        </w:rPr>
      </w:r>
    </w:p>
    <w:p>
      <w:r>
        <w:rPr>
          <w:sz w:val="22"/>
          <w:rFonts w:ascii="Noto Sans" w:hAnsi="Noto Sans" w:eastAsia="Noto Sans"/>
        </w:rPr>
        <w:t xml:space="preserve"> (경쾌한 음악) 7번 펌프 라인에 오신 것을 환영합니다.</w:t>
      </w:r>
    </w:p>
    <w:p>
      <w:r>
        <w:rPr>
          <w:sz w:val="22"/>
          <w:rFonts w:ascii="Noto Sans" w:hAnsi="Noto Sans" w:eastAsia="Noto Sans"/>
        </w:rPr>
      </w:r>
    </w:p>
    <w:p>
      <w:r>
        <w:rPr>
          <w:sz w:val="22"/>
          <w:rFonts w:ascii="Cambria" w:hAnsi="Cambria"/>
        </w:rPr>
        <w:t>[05:14] This is where we convert alumina into aluminium in these reduction cells.</w:t>
      </w:r>
    </w:p>
    <w:p>
      <w:r>
        <w:rPr>
          <w:sz w:val="22"/>
          <w:rFonts w:ascii="Noto Sans" w:hAnsi="Noto Sans" w:eastAsia="Noto Sans"/>
        </w:rPr>
      </w:r>
    </w:p>
    <w:p>
      <w:r>
        <w:rPr>
          <w:sz w:val="22"/>
          <w:rFonts w:ascii="Noto Sans" w:hAnsi="Noto Sans" w:eastAsia="Noto Sans"/>
        </w:rPr>
        <w:t xml:space="preserve"> 여기서는 이러한 환원 전극에서 알루미나를 알루미늄으로 전환합니다.</w:t>
      </w:r>
    </w:p>
    <w:p>
      <w:r>
        <w:rPr>
          <w:sz w:val="22"/>
          <w:rFonts w:ascii="Noto Sans" w:hAnsi="Noto Sans" w:eastAsia="Noto Sans"/>
        </w:rPr>
        <w:t>** alumina : 알루미나** - 알루미늄을 생산하는 원료를 의미합니다.</w:t>
      </w:r>
    </w:p>
    <w:p>
      <w:r>
        <w:rPr>
          <w:sz w:val="22"/>
          <w:rFonts w:ascii="Noto Sans" w:hAnsi="Noto Sans" w:eastAsia="Noto Sans"/>
        </w:rPr>
      </w:r>
    </w:p>
    <w:p>
      <w:r>
        <w:rPr>
          <w:sz w:val="22"/>
          <w:rFonts w:ascii="Cambria" w:hAnsi="Cambria"/>
        </w:rPr>
        <w:t>[05:20] This makes a lot of soda cans, huh?</w:t>
      </w:r>
    </w:p>
    <w:p>
      <w:r>
        <w:rPr>
          <w:sz w:val="22"/>
          <w:rFonts w:ascii="Noto Sans" w:hAnsi="Noto Sans" w:eastAsia="Noto Sans"/>
        </w:rPr>
      </w:r>
    </w:p>
    <w:p>
      <w:r>
        <w:rPr>
          <w:sz w:val="22"/>
          <w:rFonts w:ascii="Noto Sans" w:hAnsi="Noto Sans" w:eastAsia="Noto Sans"/>
        </w:rPr>
        <w:t xml:space="preserve"> 탄산음료 캔을 많이 만드는군요?</w:t>
      </w:r>
    </w:p>
    <w:p>
      <w:r>
        <w:rPr>
          <w:sz w:val="22"/>
          <w:rFonts w:ascii="Noto Sans" w:hAnsi="Noto Sans" w:eastAsia="Noto Sans"/>
        </w:rPr>
      </w:r>
    </w:p>
    <w:p>
      <w:r>
        <w:rPr>
          <w:sz w:val="22"/>
          <w:rFonts w:ascii="Cambria" w:hAnsi="Cambria"/>
        </w:rPr>
        <w:t>[05:22] It's a little bit more than soda cans.</w:t>
      </w:r>
    </w:p>
    <w:p>
      <w:r>
        <w:rPr>
          <w:sz w:val="22"/>
          <w:rFonts w:ascii="Noto Sans" w:hAnsi="Noto Sans" w:eastAsia="Noto Sans"/>
        </w:rPr>
      </w:r>
    </w:p>
    <w:p>
      <w:r>
        <w:rPr>
          <w:sz w:val="22"/>
          <w:rFonts w:ascii="Noto Sans" w:hAnsi="Noto Sans" w:eastAsia="Noto Sans"/>
        </w:rPr>
        <w:t xml:space="preserve"> 탄산음료 캔보다 훨씬 많습니다.</w:t>
      </w:r>
    </w:p>
    <w:p>
      <w:r>
        <w:rPr>
          <w:sz w:val="22"/>
          <w:rFonts w:ascii="Noto Sans" w:hAnsi="Noto Sans" w:eastAsia="Noto Sans"/>
        </w:rPr>
      </w:r>
    </w:p>
    <w:p>
      <w:r>
        <w:rPr>
          <w:sz w:val="22"/>
          <w:rFonts w:ascii="Cambria" w:hAnsi="Cambria"/>
        </w:rPr>
        <w:t>[05:24] We're the largest premium aluminium producer, meaning that we make aluminium to customer specifications, like for automotive or aerospace.</w:t>
      </w:r>
    </w:p>
    <w:p>
      <w:r>
        <w:rPr>
          <w:sz w:val="22"/>
          <w:rFonts w:ascii="Noto Sans" w:hAnsi="Noto Sans" w:eastAsia="Noto Sans"/>
        </w:rPr>
      </w:r>
    </w:p>
    <w:p>
      <w:r>
        <w:rPr>
          <w:sz w:val="22"/>
          <w:rFonts w:ascii="Noto Sans" w:hAnsi="Noto Sans" w:eastAsia="Noto Sans"/>
        </w:rPr>
        <w:t xml:space="preserve"> 저희는 최대 규모의 프리미엄 알루미늄 생산업체로, 자동차나 항공우주 산업처럼 고객의 사양에 맞춰 알루미늄을 생산합니다.</w:t>
      </w:r>
    </w:p>
    <w:p>
      <w:r>
        <w:rPr>
          <w:sz w:val="22"/>
          <w:rFonts w:ascii="Noto Sans" w:hAnsi="Noto Sans" w:eastAsia="Noto Sans"/>
        </w:rPr>
        <w:t>** specifications : 명세, 사양** - 고객의 요구사항에 맞춰 알루미늄을 생산한다는 의미로 사용되었습니다.  제품의 상세한 기술적 내용을 의미합니다.</w:t>
      </w:r>
    </w:p>
    <w:p>
      <w:r>
        <w:rPr>
          <w:sz w:val="22"/>
          <w:rFonts w:ascii="Noto Sans" w:hAnsi="Noto Sans" w:eastAsia="Noto Sans"/>
        </w:rPr>
      </w:r>
    </w:p>
    <w:p>
      <w:r>
        <w:rPr>
          <w:sz w:val="22"/>
          <w:rFonts w:ascii="Cambria" w:hAnsi="Cambria"/>
        </w:rPr>
        <w:t>[05:34] Outside of oil and gas, we're the largest exporter in the UAE.</w:t>
      </w:r>
    </w:p>
    <w:p>
      <w:r>
        <w:rPr>
          <w:sz w:val="22"/>
          <w:rFonts w:ascii="Noto Sans" w:hAnsi="Noto Sans" w:eastAsia="Noto Sans"/>
        </w:rPr>
      </w:r>
    </w:p>
    <w:p>
      <w:r>
        <w:rPr>
          <w:sz w:val="22"/>
          <w:rFonts w:ascii="Noto Sans" w:hAnsi="Noto Sans" w:eastAsia="Noto Sans"/>
        </w:rPr>
        <w:t xml:space="preserve"> 석유 및 가스 산업을 제외하고는 UAE 최대 수출업체입니다.</w:t>
      </w:r>
    </w:p>
    <w:p>
      <w:r>
        <w:rPr>
          <w:sz w:val="22"/>
          <w:rFonts w:ascii="Cambria" w:hAnsi="Cambria"/>
        </w:rPr>
        <w:t>** e</w:t>
      </w:r>
    </w:p>
    <w:p>
      <w:r>
        <w:rPr>
          <w:sz w:val="22"/>
          <w:rFonts w:ascii="Noto Sans" w:hAnsi="Noto Sans" w:eastAsia="Noto Sans"/>
        </w:rPr>
      </w:r>
    </w:p>
    <w:p>
      <w:r>
        <w:rPr>
          <w:sz w:val="22"/>
          <w:rFonts w:ascii="Cambria" w:hAnsi="Cambria"/>
        </w:rPr>
        <w:t>[05:37] Oh my goodness, wow, so a big impact.</w:t>
      </w:r>
    </w:p>
    <w:p>
      <w:r>
        <w:rPr>
          <w:sz w:val="22"/>
          <w:rFonts w:ascii="Noto Sans" w:hAnsi="Noto Sans" w:eastAsia="Noto Sans"/>
        </w:rPr>
      </w:r>
    </w:p>
    <w:p>
      <w:r>
        <w:rPr>
          <w:sz w:val="22"/>
          <w:rFonts w:ascii="Noto Sans" w:hAnsi="Noto Sans" w:eastAsia="Noto Sans"/>
        </w:rPr>
        <w:t xml:space="preserve"> 세상에, 와, 정말 큰 영향력이네요.</w:t>
      </w:r>
    </w:p>
    <w:p>
      <w:r>
        <w:rPr>
          <w:sz w:val="22"/>
          <w:rFonts w:ascii="Noto Sans" w:hAnsi="Noto Sans" w:eastAsia="Noto Sans"/>
        </w:rPr>
      </w:r>
    </w:p>
    <w:p>
      <w:r>
        <w:rPr>
          <w:sz w:val="22"/>
          <w:rFonts w:ascii="Cambria" w:hAnsi="Cambria"/>
        </w:rPr>
        <w:t>[05:40] How did this metal become so ubiquitous?</w:t>
      </w:r>
    </w:p>
    <w:p>
      <w:r>
        <w:rPr>
          <w:sz w:val="22"/>
          <w:rFonts w:ascii="Noto Sans" w:hAnsi="Noto Sans" w:eastAsia="Noto Sans"/>
        </w:rPr>
      </w:r>
    </w:p>
    <w:p>
      <w:r>
        <w:rPr>
          <w:sz w:val="22"/>
          <w:rFonts w:ascii="Noto Sans" w:hAnsi="Noto Sans" w:eastAsia="Noto Sans"/>
        </w:rPr>
        <w:t xml:space="preserve"> 이 금속이 이렇게나 널리 사용되게 된 이유는 무엇인가요?</w:t>
      </w:r>
    </w:p>
    <w:p>
      <w:r>
        <w:rPr>
          <w:sz w:val="22"/>
          <w:rFonts w:ascii="Noto Sans" w:hAnsi="Noto Sans" w:eastAsia="Noto Sans"/>
        </w:rPr>
      </w:r>
    </w:p>
    <w:p>
      <w:r>
        <w:rPr>
          <w:sz w:val="22"/>
          <w:rFonts w:ascii="Cambria" w:hAnsi="Cambria"/>
        </w:rPr>
        <w:t>[05:42] [Carlo] When you think about it, aluminium is a really important metal in the route to sustainability.</w:t>
      </w:r>
    </w:p>
    <w:p>
      <w:r>
        <w:rPr>
          <w:sz w:val="22"/>
          <w:rFonts w:ascii="Noto Sans" w:hAnsi="Noto Sans" w:eastAsia="Noto Sans"/>
        </w:rPr>
      </w:r>
    </w:p>
    <w:p>
      <w:r>
        <w:rPr>
          <w:sz w:val="22"/>
          <w:rFonts w:ascii="Noto Sans" w:hAnsi="Noto Sans" w:eastAsia="Noto Sans"/>
        </w:rPr>
        <w:t xml:space="preserve"> 알루미늄은 지속가능성으로 가는 길에 매우 중요한 금속입니다.</w:t>
      </w:r>
    </w:p>
    <w:p>
      <w:r>
        <w:rPr>
          <w:sz w:val="22"/>
          <w:rFonts w:ascii="Noto Sans" w:hAnsi="Noto Sans" w:eastAsia="Noto Sans"/>
        </w:rPr>
      </w:r>
    </w:p>
    <w:p>
      <w:r>
        <w:rPr>
          <w:sz w:val="22"/>
          <w:rFonts w:ascii="Cambria" w:hAnsi="Cambria"/>
        </w:rPr>
        <w:t>[05:48] It's strong.</w:t>
      </w:r>
    </w:p>
    <w:p>
      <w:r>
        <w:rPr>
          <w:sz w:val="22"/>
          <w:rFonts w:ascii="Noto Sans" w:hAnsi="Noto Sans" w:eastAsia="Noto Sans"/>
        </w:rPr>
      </w:r>
    </w:p>
    <w:p>
      <w:r>
        <w:rPr>
          <w:sz w:val="22"/>
          <w:rFonts w:ascii="Noto Sans" w:hAnsi="Noto Sans" w:eastAsia="Noto Sans"/>
        </w:rPr>
        <w:t xml:space="preserve"> 강하고,</w:t>
      </w:r>
    </w:p>
    <w:p>
      <w:r>
        <w:rPr>
          <w:sz w:val="22"/>
          <w:rFonts w:ascii="Noto Sans" w:hAnsi="Noto Sans" w:eastAsia="Noto Sans"/>
        </w:rPr>
      </w:r>
    </w:p>
    <w:p>
      <w:r>
        <w:rPr>
          <w:sz w:val="22"/>
          <w:rFonts w:ascii="Cambria" w:hAnsi="Cambria"/>
        </w:rPr>
        <w:t>It's light.</w:t>
      </w:r>
    </w:p>
    <w:p>
      <w:r>
        <w:rPr>
          <w:sz w:val="22"/>
          <w:rFonts w:ascii="Noto Sans" w:hAnsi="Noto Sans" w:eastAsia="Noto Sans"/>
        </w:rPr>
      </w:r>
    </w:p>
    <w:p>
      <w:r>
        <w:rPr>
          <w:sz w:val="22"/>
          <w:rFonts w:ascii="Noto Sans" w:hAnsi="Noto Sans" w:eastAsia="Noto Sans"/>
        </w:rPr>
        <w:t xml:space="preserve">  가볍다. </w:t>
      </w:r>
    </w:p>
    <w:p>
      <w:r>
        <w:rPr>
          <w:sz w:val="22"/>
          <w:rFonts w:ascii="Cambria" w:hAnsi="Cambria"/>
        </w:rPr>
        <w:t>[05:50] But the most amazing thing is that it can be infinitely recyclable.</w:t>
      </w:r>
    </w:p>
    <w:p>
      <w:r>
        <w:rPr>
          <w:sz w:val="22"/>
          <w:rFonts w:ascii="Noto Sans" w:hAnsi="Noto Sans" w:eastAsia="Noto Sans"/>
        </w:rPr>
      </w:r>
    </w:p>
    <w:p>
      <w:r>
        <w:rPr>
          <w:sz w:val="22"/>
          <w:rFonts w:ascii="Noto Sans" w:hAnsi="Noto Sans" w:eastAsia="Noto Sans"/>
        </w:rPr>
        <w:t xml:space="preserve"> 하지만 가장 놀라운 점은 무한히 재활용이 가능하다는 것입니다.</w:t>
      </w:r>
    </w:p>
    <w:p>
      <w:r>
        <w:rPr>
          <w:sz w:val="22"/>
          <w:rFonts w:ascii="Noto Sans" w:hAnsi="Noto Sans" w:eastAsia="Noto Sans"/>
        </w:rPr>
      </w:r>
    </w:p>
    <w:p>
      <w:r>
        <w:rPr>
          <w:sz w:val="22"/>
          <w:rFonts w:ascii="Cambria" w:hAnsi="Cambria"/>
        </w:rPr>
        <w:t>[05:55] - [Corey] Wow.</w:t>
      </w:r>
    </w:p>
    <w:p>
      <w:r>
        <w:rPr>
          <w:sz w:val="22"/>
          <w:rFonts w:ascii="Noto Sans" w:hAnsi="Noto Sans" w:eastAsia="Noto Sans"/>
        </w:rPr>
      </w:r>
    </w:p>
    <w:p>
      <w:r>
        <w:rPr>
          <w:sz w:val="22"/>
          <w:rFonts w:ascii="Noto Sans" w:hAnsi="Noto Sans" w:eastAsia="Noto Sans"/>
        </w:rPr>
        <w:t xml:space="preserve"> - 와.</w:t>
      </w:r>
    </w:p>
    <w:p>
      <w:r>
        <w:rPr>
          <w:sz w:val="22"/>
          <w:rFonts w:ascii="Noto Sans" w:hAnsi="Noto Sans" w:eastAsia="Noto Sans"/>
        </w:rPr>
      </w:r>
    </w:p>
    <w:p>
      <w:r>
        <w:rPr>
          <w:sz w:val="22"/>
          <w:rFonts w:ascii="Cambria" w:hAnsi="Cambria"/>
        </w:rPr>
        <w:t>- Let's go this way.</w:t>
      </w:r>
    </w:p>
    <w:p>
      <w:r>
        <w:rPr>
          <w:sz w:val="22"/>
          <w:rFonts w:ascii="Noto Sans" w:hAnsi="Noto Sans" w:eastAsia="Noto Sans"/>
        </w:rPr>
      </w:r>
    </w:p>
    <w:p>
      <w:r>
        <w:rPr>
          <w:sz w:val="22"/>
          <w:rFonts w:ascii="Noto Sans" w:hAnsi="Noto Sans" w:eastAsia="Noto Sans"/>
        </w:rPr>
        <w:t xml:space="preserve"> - 이쪽으로 갑시다. </w:t>
      </w:r>
    </w:p>
    <w:p>
      <w:r>
        <w:rPr>
          <w:sz w:val="22"/>
          <w:rFonts w:ascii="Cambria" w:hAnsi="Cambria"/>
        </w:rPr>
        <w:t>[05:59] So, Corey, we're currently in the cast house, and what you can see over here are some of our billets that are getting ready to be shipped.</w:t>
      </w:r>
    </w:p>
    <w:p>
      <w:r>
        <w:rPr>
          <w:sz w:val="22"/>
          <w:rFonts w:ascii="Noto Sans" w:hAnsi="Noto Sans" w:eastAsia="Noto Sans"/>
        </w:rPr>
      </w:r>
    </w:p>
    <w:p>
      <w:r>
        <w:rPr>
          <w:sz w:val="22"/>
          <w:rFonts w:ascii="Noto Sans" w:hAnsi="Noto Sans" w:eastAsia="Noto Sans"/>
        </w:rPr>
        <w:t xml:space="preserve"> 코리 씨, 현재 주조 공장에 있습니다. 여기 보이는 것은 선적 준비 중인 빌릿입니다.</w:t>
      </w:r>
    </w:p>
    <w:p>
      <w:r>
        <w:rPr>
          <w:sz w:val="22"/>
          <w:rFonts w:ascii="Noto Sans" w:hAnsi="Noto Sans" w:eastAsia="Noto Sans"/>
        </w:rPr>
      </w:r>
    </w:p>
    <w:p>
      <w:r>
        <w:rPr>
          <w:sz w:val="22"/>
          <w:rFonts w:ascii="Cambria" w:hAnsi="Cambria"/>
        </w:rPr>
        <w:t>[06:06] With all this material coming in and then shipping out, what role does the cloud play in helping you deliver on all that?</w:t>
      </w:r>
    </w:p>
    <w:p>
      <w:r>
        <w:rPr>
          <w:sz w:val="22"/>
          <w:rFonts w:ascii="Noto Sans" w:hAnsi="Noto Sans" w:eastAsia="Noto Sans"/>
        </w:rPr>
      </w:r>
    </w:p>
    <w:p>
      <w:r>
        <w:rPr>
          <w:sz w:val="22"/>
          <w:rFonts w:ascii="Noto Sans" w:hAnsi="Noto Sans" w:eastAsia="Noto Sans"/>
        </w:rPr>
        <w:t xml:space="preserve"> 이렇게 많은 자재가 들어오고 나가는데, 클라우드가 모든 것을 제공하는 데 어떤 역할을 하나요?</w:t>
      </w:r>
    </w:p>
    <w:p>
      <w:r>
        <w:rPr>
          <w:sz w:val="22"/>
          <w:rFonts w:ascii="Noto Sans" w:hAnsi="Noto Sans" w:eastAsia="Noto Sans"/>
        </w:rPr>
      </w:r>
    </w:p>
    <w:p>
      <w:r>
        <w:rPr>
          <w:sz w:val="22"/>
          <w:rFonts w:ascii="Cambria" w:hAnsi="Cambria"/>
        </w:rPr>
        <w:t>[06:13] The cloud is really important.</w:t>
      </w:r>
    </w:p>
    <w:p>
      <w:r>
        <w:rPr>
          <w:sz w:val="22"/>
          <w:rFonts w:ascii="Noto Sans" w:hAnsi="Noto Sans" w:eastAsia="Noto Sans"/>
        </w:rPr>
      </w:r>
    </w:p>
    <w:p>
      <w:r>
        <w:rPr>
          <w:sz w:val="22"/>
          <w:rFonts w:ascii="Noto Sans" w:hAnsi="Noto Sans" w:eastAsia="Noto Sans"/>
        </w:rPr>
        <w:t xml:space="preserve"> 클라우드는 정말 중요합니다.</w:t>
      </w:r>
    </w:p>
    <w:p>
      <w:r>
        <w:rPr>
          <w:sz w:val="22"/>
          <w:rFonts w:ascii="Noto Sans" w:hAnsi="Noto Sans" w:eastAsia="Noto Sans"/>
        </w:rPr>
      </w:r>
    </w:p>
    <w:p>
      <w:r>
        <w:rPr>
          <w:sz w:val="22"/>
          <w:rFonts w:ascii="Cambria" w:hAnsi="Cambria"/>
        </w:rPr>
        <w:t>[06:14] Our digital transformation started in 2021, and we're taking a dual-track approach.</w:t>
      </w:r>
    </w:p>
    <w:p>
      <w:r>
        <w:rPr>
          <w:sz w:val="22"/>
          <w:rFonts w:ascii="Noto Sans" w:hAnsi="Noto Sans" w:eastAsia="Noto Sans"/>
        </w:rPr>
      </w:r>
    </w:p>
    <w:p>
      <w:r>
        <w:rPr>
          <w:sz w:val="22"/>
          <w:rFonts w:ascii="Noto Sans" w:hAnsi="Noto Sans" w:eastAsia="Noto Sans"/>
        </w:rPr>
        <w:t xml:space="preserve"> 저희의 디지털 전환은 2021년에 시작되었고, 이중 트랙 접근 방식을 취하고 있습니다.</w:t>
      </w:r>
    </w:p>
    <w:p>
      <w:r>
        <w:rPr>
          <w:sz w:val="22"/>
          <w:rFonts w:ascii="Noto Sans" w:hAnsi="Noto Sans" w:eastAsia="Noto Sans"/>
        </w:rPr>
      </w:r>
    </w:p>
    <w:p>
      <w:r>
        <w:rPr>
          <w:sz w:val="22"/>
          <w:rFonts w:ascii="Cambria" w:hAnsi="Cambria"/>
        </w:rPr>
        <w:t>[06:20] One of our tracks is about delivering digital use cases every quarter to build results and momentum.</w:t>
      </w:r>
    </w:p>
    <w:p>
      <w:r>
        <w:rPr>
          <w:sz w:val="22"/>
          <w:rFonts w:ascii="Noto Sans" w:hAnsi="Noto Sans" w:eastAsia="Noto Sans"/>
        </w:rPr>
      </w:r>
    </w:p>
    <w:p>
      <w:r>
        <w:rPr>
          <w:sz w:val="22"/>
          <w:rFonts w:ascii="Noto Sans" w:hAnsi="Noto Sans" w:eastAsia="Noto Sans"/>
        </w:rPr>
        <w:t xml:space="preserve"> 한 트랙은 매 분기마다 디지털 활용 사례를 제공하여 결과와 모멘텀을 구축하는 것입니다.</w:t>
      </w:r>
    </w:p>
    <w:p>
      <w:r>
        <w:rPr>
          <w:sz w:val="22"/>
          <w:rFonts w:ascii="Noto Sans" w:hAnsi="Noto Sans" w:eastAsia="Noto Sans"/>
        </w:rPr>
      </w:r>
    </w:p>
    <w:p>
      <w:r>
        <w:rPr>
          <w:sz w:val="22"/>
          <w:rFonts w:ascii="Cambria" w:hAnsi="Cambria"/>
        </w:rPr>
        <w:t>[06:28] And the second track is about putting in place structural foundations to help us scale digital, so things like digital roadmaps for each business area, people upskilling, so they can figure out how to use these new capabilities, the agile operating model to work in a digital way, and, of course, the tech stacks, and that's where hybrid cloud comes in.</w:t>
      </w:r>
    </w:p>
    <w:p>
      <w:r>
        <w:rPr>
          <w:sz w:val="22"/>
          <w:rFonts w:ascii="Noto Sans" w:hAnsi="Noto Sans" w:eastAsia="Noto Sans"/>
        </w:rPr>
      </w:r>
    </w:p>
    <w:p>
      <w:r>
        <w:rPr>
          <w:sz w:val="22"/>
          <w:rFonts w:ascii="Noto Sans" w:hAnsi="Noto Sans" w:eastAsia="Noto Sans"/>
        </w:rPr>
        <w:t xml:space="preserve"> 두 번째 트랙은 디지털 확장을 위한 구조적 기반을 마련하는 것입니다. 예를 들어 각 사업 영역의 디지털 로드맵, 새로운 기능을 사용하는 방법을 파악할 수 있도록 사람들의 역량 강화, 디지털 방식으로 작업하기 위한 민첩한 운영 모델, 그리고 물론 기술 스택이 있으며, 여기서 하이브리드 클라우드가 중요한 역할을 합니다.</w:t>
      </w:r>
    </w:p>
    <w:p>
      <w:r>
        <w:rPr>
          <w:sz w:val="22"/>
          <w:rFonts w:ascii="Noto Sans" w:hAnsi="Noto Sans" w:eastAsia="Noto Sans"/>
        </w:rPr>
      </w:r>
    </w:p>
    <w:p>
      <w:r>
        <w:rPr>
          <w:sz w:val="22"/>
          <w:rFonts w:ascii="Cambria" w:hAnsi="Cambria"/>
        </w:rPr>
        <w:t>[06:50] With all of that and the AI revolution being here, in what ways are you already using AI, and what possibilities do you see for AI?</w:t>
      </w:r>
    </w:p>
    <w:p>
      <w:r>
        <w:rPr>
          <w:sz w:val="22"/>
          <w:rFonts w:ascii="Noto Sans" w:hAnsi="Noto Sans" w:eastAsia="Noto Sans"/>
        </w:rPr>
      </w:r>
    </w:p>
    <w:p>
      <w:r>
        <w:rPr>
          <w:sz w:val="22"/>
          <w:rFonts w:ascii="Noto Sans" w:hAnsi="Noto Sans" w:eastAsia="Noto Sans"/>
        </w:rPr>
        <w:t xml:space="preserve"> 이 모든 것과 AI 혁명이 도래함에 따라, AI를 어떻게 사용하고 있으며 AI에 대해 어떤 가능성을 보고 있습니까?</w:t>
      </w:r>
    </w:p>
    <w:p>
      <w:r>
        <w:rPr>
          <w:sz w:val="22"/>
          <w:rFonts w:ascii="Noto Sans" w:hAnsi="Noto Sans" w:eastAsia="Noto Sans"/>
        </w:rPr>
      </w:r>
    </w:p>
    <w:p>
      <w:r>
        <w:rPr>
          <w:sz w:val="22"/>
          <w:rFonts w:ascii="Cambria" w:hAnsi="Cambria"/>
        </w:rPr>
        <w:t>[06:58] So much.</w:t>
      </w:r>
    </w:p>
    <w:p>
      <w:r>
        <w:rPr>
          <w:sz w:val="22"/>
          <w:rFonts w:ascii="Noto Sans" w:hAnsi="Noto Sans" w:eastAsia="Noto Sans"/>
        </w:rPr>
      </w:r>
    </w:p>
    <w:p>
      <w:r>
        <w:rPr>
          <w:sz w:val="22"/>
          <w:rFonts w:ascii="Noto Sans" w:hAnsi="Noto Sans" w:eastAsia="Noto Sans"/>
        </w:rPr>
        <w:t xml:space="preserve"> 정말 많습니다.</w:t>
      </w:r>
    </w:p>
    <w:p>
      <w:r>
        <w:rPr>
          <w:sz w:val="22"/>
          <w:rFonts w:ascii="Noto Sans" w:hAnsi="Noto Sans" w:eastAsia="Noto Sans"/>
        </w:rPr>
      </w:r>
    </w:p>
    <w:p>
      <w:r>
        <w:rPr>
          <w:sz w:val="22"/>
          <w:rFonts w:ascii="Cambria" w:hAnsi="Cambria"/>
        </w:rPr>
        <w:t>[06:59] Today, we're using a combination of generative AI and narrow AI.</w:t>
      </w:r>
    </w:p>
    <w:p>
      <w:r>
        <w:rPr>
          <w:sz w:val="22"/>
          <w:rFonts w:ascii="Noto Sans" w:hAnsi="Noto Sans" w:eastAsia="Noto Sans"/>
        </w:rPr>
      </w:r>
    </w:p>
    <w:p>
      <w:r>
        <w:rPr>
          <w:sz w:val="22"/>
          <w:rFonts w:ascii="Noto Sans" w:hAnsi="Noto Sans" w:eastAsia="Noto Sans"/>
        </w:rPr>
        <w:t xml:space="preserve"> 현재 저희는 생성형 AI와 협의적 AI를 결합하여 사용하고 있습니다.</w:t>
      </w:r>
    </w:p>
    <w:p>
      <w:r>
        <w:rPr>
          <w:sz w:val="22"/>
          <w:rFonts w:ascii="Noto Sans" w:hAnsi="Noto Sans" w:eastAsia="Noto Sans"/>
        </w:rPr>
      </w:r>
    </w:p>
    <w:p>
      <w:r>
        <w:rPr>
          <w:sz w:val="22"/>
          <w:rFonts w:ascii="Cambria" w:hAnsi="Cambria"/>
        </w:rPr>
        <w:t>[07:04] So, generative AI we use in our corporate functions predominantly, but we're also using it in special areas for safety, which is something very unique for us.</w:t>
      </w:r>
    </w:p>
    <w:p>
      <w:r>
        <w:rPr>
          <w:sz w:val="22"/>
          <w:rFonts w:ascii="Noto Sans" w:hAnsi="Noto Sans" w:eastAsia="Noto Sans"/>
        </w:rPr>
      </w:r>
    </w:p>
    <w:p>
      <w:r>
        <w:rPr>
          <w:sz w:val="22"/>
          <w:rFonts w:ascii="Noto Sans" w:hAnsi="Noto Sans" w:eastAsia="Noto Sans"/>
        </w:rPr>
        <w:t xml:space="preserve"> 생성형 AI는 주로 기업 기능에 사용하지만, 저희에게 매우 독특한 안전 분야에도 사용하고 있습니다.</w:t>
      </w:r>
    </w:p>
    <w:p>
      <w:r>
        <w:rPr>
          <w:sz w:val="22"/>
          <w:rFonts w:ascii="Noto Sans" w:hAnsi="Noto Sans" w:eastAsia="Noto Sans"/>
        </w:rPr>
        <w:t>** predominantly : 주로, 대부분** - 생성형 AI를 주로 기업 기능에 사용하지만 안전 분야에도 특별히 사용한다는 의미로 사용되었습니다.</w:t>
      </w:r>
    </w:p>
    <w:p>
      <w:r>
        <w:rPr>
          <w:sz w:val="22"/>
          <w:rFonts w:ascii="Noto Sans" w:hAnsi="Noto Sans" w:eastAsia="Noto Sans"/>
        </w:rPr>
      </w:r>
    </w:p>
    <w:p>
      <w:r>
        <w:rPr>
          <w:sz w:val="22"/>
          <w:rFonts w:ascii="Cambria" w:hAnsi="Cambria"/>
        </w:rPr>
        <w:t>[07:14] Narrow AI we use in our industrial areas.</w:t>
      </w:r>
    </w:p>
    <w:p>
      <w:r>
        <w:rPr>
          <w:sz w:val="22"/>
          <w:rFonts w:ascii="Noto Sans" w:hAnsi="Noto Sans" w:eastAsia="Noto Sans"/>
        </w:rPr>
      </w:r>
    </w:p>
    <w:p>
      <w:r>
        <w:rPr>
          <w:sz w:val="22"/>
          <w:rFonts w:ascii="Noto Sans" w:hAnsi="Noto Sans" w:eastAsia="Noto Sans"/>
        </w:rPr>
        <w:t xml:space="preserve"> 협의적 AI는 산업 분야에 사용합니다.</w:t>
      </w:r>
    </w:p>
    <w:p>
      <w:r>
        <w:rPr>
          <w:sz w:val="22"/>
          <w:rFonts w:ascii="Noto Sans" w:hAnsi="Noto Sans" w:eastAsia="Noto Sans"/>
        </w:rPr>
      </w:r>
    </w:p>
    <w:p>
      <w:r>
        <w:rPr>
          <w:sz w:val="22"/>
          <w:rFonts w:ascii="Cambria" w:hAnsi="Cambria"/>
        </w:rPr>
        <w:t>[07:17] So for example, when we make our anodes, we've discovered that the pattern of the anode can be used to predict the quality of the anode, which can then influence the quality of the aluminium.</w:t>
      </w:r>
    </w:p>
    <w:p>
      <w:r>
        <w:rPr>
          <w:sz w:val="22"/>
          <w:rFonts w:ascii="Noto Sans" w:hAnsi="Noto Sans" w:eastAsia="Noto Sans"/>
        </w:rPr>
      </w:r>
    </w:p>
    <w:p>
      <w:r>
        <w:rPr>
          <w:sz w:val="22"/>
          <w:rFonts w:ascii="Noto Sans" w:hAnsi="Noto Sans" w:eastAsia="Noto Sans"/>
        </w:rPr>
        <w:t xml:space="preserve"> 예를 들어, 양극을 만들 때 양극의 패턴을 사용하여 양극의 품질을 예측할 수 있으며, 이는 알루미늄의 품질에 영향을 미칠 수 있습니다.</w:t>
      </w:r>
    </w:p>
    <w:p>
      <w:r>
        <w:rPr>
          <w:sz w:val="22"/>
          <w:rFonts w:ascii="Noto Sans" w:hAnsi="Noto Sans" w:eastAsia="Noto Sans"/>
        </w:rPr>
        <w:t>** anode : 양극** - 알루미늄 생산 과정에서 사용되는 양극의 품질 예측에 AI를 활용한다는 문맥에서 사용되었습니다.</w:t>
      </w:r>
    </w:p>
    <w:p>
      <w:r>
        <w:rPr>
          <w:sz w:val="22"/>
          <w:rFonts w:ascii="Noto Sans" w:hAnsi="Noto Sans" w:eastAsia="Noto Sans"/>
        </w:rPr>
      </w:r>
    </w:p>
    <w:p>
      <w:r>
        <w:rPr>
          <w:sz w:val="22"/>
          <w:rFonts w:ascii="Cambria" w:hAnsi="Cambria"/>
        </w:rPr>
        <w:t>[07:31] And before, we used to have humans who would inspect, manually, 2% of these anodes.</w:t>
      </w:r>
    </w:p>
    <w:p>
      <w:r>
        <w:rPr>
          <w:sz w:val="22"/>
          <w:rFonts w:ascii="Noto Sans" w:hAnsi="Noto Sans" w:eastAsia="Noto Sans"/>
        </w:rPr>
      </w:r>
    </w:p>
    <w:p>
      <w:r>
        <w:rPr>
          <w:sz w:val="22"/>
          <w:rFonts w:ascii="Noto Sans" w:hAnsi="Noto Sans" w:eastAsia="Noto Sans"/>
        </w:rPr>
        <w:t xml:space="preserve"> 이전에는 사람들이 이러한 양극의 2%를 수동으로 검사했습니다.</w:t>
      </w:r>
    </w:p>
    <w:p>
      <w:r>
        <w:rPr>
          <w:sz w:val="22"/>
          <w:rFonts w:ascii="Noto Sans" w:hAnsi="Noto Sans" w:eastAsia="Noto Sans"/>
        </w:rPr>
      </w:r>
    </w:p>
    <w:p>
      <w:r>
        <w:rPr>
          <w:sz w:val="22"/>
          <w:rFonts w:ascii="Cambria" w:hAnsi="Cambria"/>
        </w:rPr>
        <w:t>[07:38] Now, we have cameras that inspect 100% of them all the time.</w:t>
      </w:r>
    </w:p>
    <w:p>
      <w:r>
        <w:rPr>
          <w:sz w:val="22"/>
          <w:rFonts w:ascii="Noto Sans" w:hAnsi="Noto Sans" w:eastAsia="Noto Sans"/>
        </w:rPr>
      </w:r>
    </w:p>
    <w:p>
      <w:r>
        <w:rPr>
          <w:sz w:val="22"/>
          <w:rFonts w:ascii="Noto Sans" w:hAnsi="Noto Sans" w:eastAsia="Noto Sans"/>
        </w:rPr>
        <w:t xml:space="preserve"> 이제는 카메라가 항상 100%를 검사합니다.</w:t>
      </w:r>
    </w:p>
    <w:p>
      <w:r>
        <w:rPr>
          <w:sz w:val="22"/>
          <w:rFonts w:ascii="Noto Sans" w:hAnsi="Noto Sans" w:eastAsia="Noto Sans"/>
        </w:rPr>
      </w:r>
    </w:p>
    <w:p>
      <w:r>
        <w:rPr>
          <w:sz w:val="22"/>
          <w:rFonts w:ascii="Cambria" w:hAnsi="Cambria"/>
        </w:rPr>
        <w:t>[07:43] - [Corey] That's unbelievable.</w:t>
      </w:r>
    </w:p>
    <w:p>
      <w:r>
        <w:rPr>
          <w:sz w:val="22"/>
          <w:rFonts w:ascii="Noto Sans" w:hAnsi="Noto Sans" w:eastAsia="Noto Sans"/>
        </w:rPr>
      </w:r>
    </w:p>
    <w:p>
      <w:r>
        <w:rPr>
          <w:sz w:val="22"/>
          <w:rFonts w:ascii="Noto Sans" w:hAnsi="Noto Sans" w:eastAsia="Noto Sans"/>
        </w:rPr>
        <w:t xml:space="preserve"> - 믿을 수 없네요.</w:t>
      </w:r>
    </w:p>
    <w:p>
      <w:r>
        <w:rPr>
          <w:sz w:val="22"/>
          <w:rFonts w:ascii="Noto Sans" w:hAnsi="Noto Sans" w:eastAsia="Noto Sans"/>
        </w:rPr>
      </w:r>
    </w:p>
    <w:p>
      <w:r>
        <w:rPr>
          <w:sz w:val="22"/>
          <w:rFonts w:ascii="Cambria" w:hAnsi="Cambria"/>
        </w:rPr>
        <w:t>- It's pretty hot out here.</w:t>
      </w:r>
    </w:p>
    <w:p>
      <w:r>
        <w:rPr>
          <w:sz w:val="22"/>
          <w:rFonts w:ascii="Noto Sans" w:hAnsi="Noto Sans" w:eastAsia="Noto Sans"/>
        </w:rPr>
      </w:r>
    </w:p>
    <w:p>
      <w:r>
        <w:rPr>
          <w:sz w:val="22"/>
          <w:rFonts w:ascii="Noto Sans" w:hAnsi="Noto Sans" w:eastAsia="Noto Sans"/>
        </w:rPr>
        <w:t xml:space="preserve"> - 밖은 꽤 덥습니다. </w:t>
      </w:r>
    </w:p>
    <w:p>
      <w:r>
        <w:rPr>
          <w:sz w:val="22"/>
          <w:rFonts w:ascii="Cambria" w:hAnsi="Cambria"/>
        </w:rPr>
        <w:t>[07:46] Let's head back to the office and cool off.</w:t>
      </w:r>
    </w:p>
    <w:p>
      <w:r>
        <w:rPr>
          <w:sz w:val="22"/>
          <w:rFonts w:ascii="Noto Sans" w:hAnsi="Noto Sans" w:eastAsia="Noto Sans"/>
        </w:rPr>
      </w:r>
    </w:p>
    <w:p>
      <w:r>
        <w:rPr>
          <w:sz w:val="22"/>
          <w:rFonts w:ascii="Noto Sans" w:hAnsi="Noto Sans" w:eastAsia="Noto Sans"/>
        </w:rPr>
        <w:t xml:space="preserve"> 사무실로 돌아가서 시원하게 쉬도록 하죠.</w:t>
      </w:r>
    </w:p>
    <w:p>
      <w:r>
        <w:rPr>
          <w:sz w:val="22"/>
          <w:rFonts w:ascii="Noto Sans" w:hAnsi="Noto Sans" w:eastAsia="Noto Sans"/>
        </w:rPr>
      </w:r>
    </w:p>
    <w:p>
      <w:r>
        <w:rPr>
          <w:sz w:val="22"/>
          <w:rFonts w:ascii="Cambria" w:hAnsi="Cambria"/>
        </w:rPr>
        <w:t>[07:47] All right.</w:t>
      </w:r>
    </w:p>
    <w:p>
      <w:r>
        <w:rPr>
          <w:sz w:val="22"/>
          <w:rFonts w:ascii="Noto Sans" w:hAnsi="Noto Sans" w:eastAsia="Noto Sans"/>
        </w:rPr>
      </w:r>
    </w:p>
    <w:p>
      <w:r>
        <w:rPr>
          <w:sz w:val="22"/>
          <w:rFonts w:ascii="Noto Sans" w:hAnsi="Noto Sans" w:eastAsia="Noto Sans"/>
        </w:rPr>
        <w:t xml:space="preserve"> 좋아요.</w:t>
      </w:r>
    </w:p>
    <w:p>
      <w:r>
        <w:rPr>
          <w:sz w:val="22"/>
          <w:rFonts w:ascii="Noto Sans" w:hAnsi="Noto Sans" w:eastAsia="Noto Sans"/>
        </w:rPr>
      </w:r>
    </w:p>
    <w:p>
      <w:r>
        <w:rPr>
          <w:sz w:val="22"/>
          <w:rFonts w:ascii="Cambria" w:hAnsi="Cambria"/>
        </w:rPr>
        <w:t>[07:53] (upbeat music) [Carlo] So great tour, great visit, right?</w:t>
      </w:r>
    </w:p>
    <w:p>
      <w:r>
        <w:rPr>
          <w:sz w:val="22"/>
          <w:rFonts w:ascii="Noto Sans" w:hAnsi="Noto Sans" w:eastAsia="Noto Sans"/>
        </w:rPr>
      </w:r>
    </w:p>
    <w:p>
      <w:r>
        <w:rPr>
          <w:sz w:val="22"/>
          <w:rFonts w:ascii="Noto Sans" w:hAnsi="Noto Sans" w:eastAsia="Noto Sans"/>
        </w:rPr>
        <w:t xml:space="preserve"> (경쾌한 음악) 좋은 투어였고, 좋은 방문이었죠?</w:t>
      </w:r>
    </w:p>
    <w:p>
      <w:r>
        <w:rPr>
          <w:sz w:val="22"/>
          <w:rFonts w:ascii="Noto Sans" w:hAnsi="Noto Sans" w:eastAsia="Noto Sans"/>
        </w:rPr>
      </w:r>
    </w:p>
    <w:p>
      <w:r>
        <w:rPr>
          <w:sz w:val="22"/>
          <w:rFonts w:ascii="Cambria" w:hAnsi="Cambria"/>
        </w:rPr>
        <w:t>[07:55] Yeah, thank you so much.</w:t>
      </w:r>
    </w:p>
    <w:p>
      <w:r>
        <w:rPr>
          <w:sz w:val="22"/>
          <w:rFonts w:ascii="Noto Sans" w:hAnsi="Noto Sans" w:eastAsia="Noto Sans"/>
        </w:rPr>
      </w:r>
    </w:p>
    <w:p>
      <w:r>
        <w:rPr>
          <w:sz w:val="22"/>
          <w:rFonts w:ascii="Noto Sans" w:hAnsi="Noto Sans" w:eastAsia="Noto Sans"/>
        </w:rPr>
        <w:t xml:space="preserve"> 네, 정말 감사합니다.</w:t>
      </w:r>
    </w:p>
    <w:p>
      <w:r>
        <w:rPr>
          <w:sz w:val="22"/>
          <w:rFonts w:ascii="Noto Sans" w:hAnsi="Noto Sans" w:eastAsia="Noto Sans"/>
        </w:rPr>
      </w:r>
    </w:p>
    <w:p>
      <w:r>
        <w:rPr>
          <w:sz w:val="22"/>
          <w:rFonts w:ascii="Cambria" w:hAnsi="Cambria"/>
        </w:rPr>
        <w:t>What a great tour, absolutely.</w:t>
      </w:r>
    </w:p>
    <w:p>
      <w:r>
        <w:rPr>
          <w:sz w:val="22"/>
          <w:rFonts w:ascii="Noto Sans" w:hAnsi="Noto Sans" w:eastAsia="Noto Sans"/>
        </w:rPr>
      </w:r>
    </w:p>
    <w:p>
      <w:r>
        <w:rPr>
          <w:sz w:val="22"/>
          <w:rFonts w:ascii="Noto Sans" w:hAnsi="Noto Sans" w:eastAsia="Noto Sans"/>
        </w:rPr>
        <w:t xml:space="preserve"> 네, 정말 감사합니다.</w:t>
      </w:r>
    </w:p>
    <w:p>
      <w:r>
        <w:rPr>
          <w:sz w:val="22"/>
          <w:rFonts w:ascii="Cambria" w:hAnsi="Cambria"/>
        </w:rPr>
        <w:t>[07:56] I hope you enjoyed it.</w:t>
      </w:r>
    </w:p>
    <w:p>
      <w:r>
        <w:rPr>
          <w:sz w:val="22"/>
          <w:rFonts w:ascii="Noto Sans" w:hAnsi="Noto Sans" w:eastAsia="Noto Sans"/>
        </w:rPr>
      </w:r>
    </w:p>
    <w:p>
      <w:r>
        <w:rPr>
          <w:sz w:val="22"/>
          <w:rFonts w:ascii="Noto Sans" w:hAnsi="Noto Sans" w:eastAsia="Noto Sans"/>
        </w:rPr>
        <w:t xml:space="preserve"> 즐거우셨기를 바랍니다.</w:t>
      </w:r>
    </w:p>
    <w:p>
      <w:r>
        <w:rPr>
          <w:sz w:val="22"/>
          <w:rFonts w:ascii="Noto Sans" w:hAnsi="Noto Sans" w:eastAsia="Noto Sans"/>
        </w:rPr>
      </w:r>
    </w:p>
    <w:p>
      <w:r>
        <w:rPr>
          <w:sz w:val="22"/>
          <w:rFonts w:ascii="Cambria" w:hAnsi="Cambria"/>
        </w:rPr>
        <w:t>[07:57] Absolutely.</w:t>
      </w:r>
    </w:p>
    <w:p>
      <w:r>
        <w:rPr>
          <w:sz w:val="22"/>
          <w:rFonts w:ascii="Noto Sans" w:hAnsi="Noto Sans" w:eastAsia="Noto Sans"/>
        </w:rPr>
      </w:r>
    </w:p>
    <w:p>
      <w:r>
        <w:rPr>
          <w:sz w:val="22"/>
          <w:rFonts w:ascii="Noto Sans" w:hAnsi="Noto Sans" w:eastAsia="Noto Sans"/>
        </w:rPr>
        <w:t xml:space="preserve"> 물론입니다.</w:t>
      </w:r>
    </w:p>
    <w:p>
      <w:r>
        <w:rPr>
          <w:sz w:val="22"/>
          <w:rFonts w:ascii="Noto Sans" w:hAnsi="Noto Sans" w:eastAsia="Noto Sans"/>
        </w:rPr>
      </w:r>
    </w:p>
    <w:p>
      <w:r>
        <w:rPr>
          <w:sz w:val="22"/>
          <w:rFonts w:ascii="Cambria" w:hAnsi="Cambria"/>
        </w:rPr>
        <w:t>Now, you mentioned sustainability.</w:t>
      </w:r>
    </w:p>
    <w:p>
      <w:r>
        <w:rPr>
          <w:sz w:val="22"/>
          <w:rFonts w:ascii="Noto Sans" w:hAnsi="Noto Sans" w:eastAsia="Noto Sans"/>
        </w:rPr>
      </w:r>
    </w:p>
    <w:p>
      <w:r>
        <w:rPr>
          <w:sz w:val="22"/>
          <w:rFonts w:ascii="Noto Sans" w:hAnsi="Noto Sans" w:eastAsia="Noto Sans"/>
        </w:rPr>
        <w:t xml:space="preserve">  이제 지속 가능성에 대해 언급하셨습니다. </w:t>
      </w:r>
    </w:p>
    <w:p>
      <w:r>
        <w:rPr>
          <w:sz w:val="22"/>
          <w:rFonts w:ascii="Cambria" w:hAnsi="Cambria"/>
        </w:rPr>
        <w:t>[08:01] What's next for sustainability for you?</w:t>
      </w:r>
    </w:p>
    <w:p>
      <w:r>
        <w:rPr>
          <w:sz w:val="22"/>
          <w:rFonts w:ascii="Noto Sans" w:hAnsi="Noto Sans" w:eastAsia="Noto Sans"/>
        </w:rPr>
      </w:r>
    </w:p>
    <w:p>
      <w:r>
        <w:rPr>
          <w:sz w:val="22"/>
          <w:rFonts w:ascii="Noto Sans" w:hAnsi="Noto Sans" w:eastAsia="Noto Sans"/>
        </w:rPr>
        <w:t xml:space="preserve"> 지속가능성을 위해 앞으로 무엇을 계획하고 있습니까?</w:t>
      </w:r>
    </w:p>
    <w:p>
      <w:r>
        <w:rPr>
          <w:sz w:val="22"/>
          <w:rFonts w:ascii="Noto Sans" w:hAnsi="Noto Sans" w:eastAsia="Noto Sans"/>
        </w:rPr>
      </w:r>
    </w:p>
    <w:p>
      <w:r>
        <w:rPr>
          <w:sz w:val="22"/>
          <w:rFonts w:ascii="Cambria" w:hAnsi="Cambria"/>
        </w:rPr>
        <w:t>[08:03] Well, I think I may have mentioned that we are the first company to have made, commercially that is, aluminium that's powered by the sun, what we call CelestiAL.</w:t>
      </w:r>
    </w:p>
    <w:p>
      <w:r>
        <w:rPr>
          <w:sz w:val="22"/>
          <w:rFonts w:ascii="Noto Sans" w:hAnsi="Noto Sans" w:eastAsia="Noto Sans"/>
        </w:rPr>
      </w:r>
    </w:p>
    <w:p>
      <w:r>
        <w:rPr>
          <w:sz w:val="22"/>
          <w:rFonts w:ascii="Noto Sans" w:hAnsi="Noto Sans" w:eastAsia="Noto Sans"/>
        </w:rPr>
        <w:t xml:space="preserve"> 아마 말씀드렸을지도 모르겠지만, 저희는 태양열로 생산된 알루미늄, 저희가 CelestiAL이라고 부르는 것을 상업적으로 생산한 최초의 회사입니다.</w:t>
      </w:r>
    </w:p>
    <w:p>
      <w:r>
        <w:rPr>
          <w:sz w:val="22"/>
          <w:rFonts w:ascii="Noto Sans" w:hAnsi="Noto Sans" w:eastAsia="Noto Sans"/>
        </w:rPr>
        <w:t>** commercially : 상업적으로** - 태양열로 구동되는 알루미늄을 상업적으로 생산한 최초의 회사라는 의미로 사용되었습니다.</w:t>
      </w:r>
    </w:p>
    <w:p>
      <w:r>
        <w:rPr>
          <w:sz w:val="22"/>
          <w:rFonts w:ascii="Noto Sans" w:hAnsi="Noto Sans" w:eastAsia="Noto Sans"/>
        </w:rPr>
      </w:r>
    </w:p>
    <w:p>
      <w:r>
        <w:rPr>
          <w:sz w:val="22"/>
          <w:rFonts w:ascii="Cambria" w:hAnsi="Cambria"/>
        </w:rPr>
        <w:t>[08:12] And all of our computing is powered by renewables, so technically speaking, our AI is green.</w:t>
      </w:r>
    </w:p>
    <w:p>
      <w:r>
        <w:rPr>
          <w:sz w:val="22"/>
          <w:rFonts w:ascii="Noto Sans" w:hAnsi="Noto Sans" w:eastAsia="Noto Sans"/>
        </w:rPr>
      </w:r>
    </w:p>
    <w:p>
      <w:r>
        <w:rPr>
          <w:sz w:val="22"/>
          <w:rFonts w:ascii="Noto Sans" w:hAnsi="Noto Sans" w:eastAsia="Noto Sans"/>
        </w:rPr>
        <w:t xml:space="preserve"> 그리고 저희의 모든 컴퓨팅은 재생에너지로 작동되므로, 기술적으로 말하면 저희의 AI는 친환경적입니다.</w:t>
      </w:r>
    </w:p>
    <w:p>
      <w:r>
        <w:rPr>
          <w:sz w:val="22"/>
          <w:rFonts w:ascii="Noto Sans" w:hAnsi="Noto Sans" w:eastAsia="Noto Sans"/>
        </w:rPr>
        <w:t>** renewables : 재생에너지** - 회사의 모든 컴퓨팅이 재생에너지로 구동되어 AI가 친환경적이라는 의미로 사용되었습니다.</w:t>
      </w:r>
    </w:p>
    <w:p>
      <w:r>
        <w:rPr>
          <w:sz w:val="22"/>
          <w:rFonts w:ascii="Noto Sans" w:hAnsi="Noto Sans" w:eastAsia="Noto Sans"/>
        </w:rPr>
      </w:r>
    </w:p>
    <w:p>
      <w:r>
        <w:rPr>
          <w:sz w:val="22"/>
          <w:rFonts w:ascii="Cambria" w:hAnsi="Cambria"/>
        </w:rPr>
        <w:t>[08:18] You're 100% green on the AI.</w:t>
      </w:r>
    </w:p>
    <w:p>
      <w:r>
        <w:rPr>
          <w:sz w:val="22"/>
          <w:rFonts w:ascii="Noto Sans" w:hAnsi="Noto Sans" w:eastAsia="Noto Sans"/>
        </w:rPr>
      </w:r>
    </w:p>
    <w:p>
      <w:r>
        <w:rPr>
          <w:sz w:val="22"/>
          <w:rFonts w:ascii="Noto Sans" w:hAnsi="Noto Sans" w:eastAsia="Noto Sans"/>
        </w:rPr>
        <w:t xml:space="preserve"> AI는 100% 친환경적이군요.</w:t>
      </w:r>
    </w:p>
    <w:p>
      <w:r>
        <w:rPr>
          <w:sz w:val="22"/>
          <w:rFonts w:ascii="Noto Sans" w:hAnsi="Noto Sans" w:eastAsia="Noto Sans"/>
        </w:rPr>
      </w:r>
    </w:p>
    <w:p>
      <w:r>
        <w:rPr>
          <w:sz w:val="22"/>
          <w:rFonts w:ascii="Cambria" w:hAnsi="Cambria"/>
        </w:rPr>
        <w:t>[08:19] - Exactly.</w:t>
      </w:r>
    </w:p>
    <w:p>
      <w:r>
        <w:rPr>
          <w:sz w:val="22"/>
          <w:rFonts w:ascii="Noto Sans" w:hAnsi="Noto Sans" w:eastAsia="Noto Sans"/>
        </w:rPr>
      </w:r>
    </w:p>
    <w:p>
      <w:r>
        <w:rPr>
          <w:sz w:val="22"/>
          <w:rFonts w:ascii="Noto Sans" w:hAnsi="Noto Sans" w:eastAsia="Noto Sans"/>
        </w:rPr>
        <w:t xml:space="preserve"> - 맞습니다.</w:t>
      </w:r>
    </w:p>
    <w:p>
      <w:r>
        <w:rPr>
          <w:sz w:val="22"/>
          <w:rFonts w:ascii="Noto Sans" w:hAnsi="Noto Sans" w:eastAsia="Noto Sans"/>
        </w:rPr>
      </w:r>
    </w:p>
    <w:p>
      <w:r>
        <w:rPr>
          <w:sz w:val="22"/>
          <w:rFonts w:ascii="Cambria" w:hAnsi="Cambria"/>
        </w:rPr>
        <w:t>- I love it.</w:t>
      </w:r>
    </w:p>
    <w:p>
      <w:r>
        <w:rPr>
          <w:sz w:val="22"/>
          <w:rFonts w:ascii="Noto Sans" w:hAnsi="Noto Sans" w:eastAsia="Noto Sans"/>
        </w:rPr>
      </w:r>
    </w:p>
    <w:p>
      <w:r>
        <w:rPr>
          <w:sz w:val="22"/>
          <w:rFonts w:ascii="Noto Sans" w:hAnsi="Noto Sans" w:eastAsia="Noto Sans"/>
        </w:rPr>
        <w:t xml:space="preserve"> - 맞습니다.</w:t>
      </w:r>
    </w:p>
    <w:p>
      <w:r>
        <w:rPr>
          <w:sz w:val="22"/>
          <w:rFonts w:ascii="Cambria" w:hAnsi="Cambria"/>
        </w:rPr>
        <w:t>[08:20] Well, let's get changed and go.</w:t>
      </w:r>
    </w:p>
    <w:p>
      <w:r>
        <w:rPr>
          <w:sz w:val="22"/>
          <w:rFonts w:ascii="Noto Sans" w:hAnsi="Noto Sans" w:eastAsia="Noto Sans"/>
        </w:rPr>
      </w:r>
    </w:p>
    <w:p>
      <w:r>
        <w:rPr>
          <w:sz w:val="22"/>
          <w:rFonts w:ascii="Noto Sans" w:hAnsi="Noto Sans" w:eastAsia="Noto Sans"/>
        </w:rPr>
        <w:t xml:space="preserve"> 그럼 옷을 갈아입고 갑시다.</w:t>
      </w:r>
    </w:p>
    <w:p>
      <w:r>
        <w:rPr>
          <w:sz w:val="22"/>
          <w:rFonts w:ascii="Noto Sans" w:hAnsi="Noto Sans" w:eastAsia="Noto Sans"/>
        </w:rPr>
      </w:r>
    </w:p>
    <w:p>
      <w:r>
        <w:rPr>
          <w:sz w:val="22"/>
          <w:rFonts w:ascii="Cambria" w:hAnsi="Cambria"/>
        </w:rPr>
        <w:t>[08:22] - Let's do that.</w:t>
      </w:r>
    </w:p>
    <w:p>
      <w:r>
        <w:rPr>
          <w:sz w:val="22"/>
          <w:rFonts w:ascii="Noto Sans" w:hAnsi="Noto Sans" w:eastAsia="Noto Sans"/>
        </w:rPr>
      </w:r>
    </w:p>
    <w:p>
      <w:r>
        <w:rPr>
          <w:sz w:val="22"/>
          <w:rFonts w:ascii="Noto Sans" w:hAnsi="Noto Sans" w:eastAsia="Noto Sans"/>
        </w:rPr>
        <w:t xml:space="preserve"> - 그렇게 하죠.</w:t>
      </w:r>
    </w:p>
    <w:p>
      <w:r>
        <w:rPr>
          <w:sz w:val="22"/>
          <w:rFonts w:ascii="Noto Sans" w:hAnsi="Noto Sans" w:eastAsia="Noto Sans"/>
        </w:rPr>
      </w:r>
    </w:p>
    <w:p>
      <w:r>
        <w:rPr>
          <w:sz w:val="22"/>
          <w:rFonts w:ascii="Cambria" w:hAnsi="Cambria"/>
        </w:rPr>
        <w:t>- [Corey] Thank you so much.</w:t>
      </w:r>
    </w:p>
    <w:p>
      <w:r>
        <w:rPr>
          <w:sz w:val="22"/>
          <w:rFonts w:ascii="Noto Sans" w:hAnsi="Noto Sans" w:eastAsia="Noto Sans"/>
        </w:rPr>
      </w:r>
    </w:p>
    <w:p>
      <w:r>
        <w:rPr>
          <w:sz w:val="22"/>
          <w:rFonts w:ascii="Noto Sans" w:hAnsi="Noto Sans" w:eastAsia="Noto Sans"/>
        </w:rPr>
        <w:t xml:space="preserve"> - 그렇게 하죠.</w:t>
      </w:r>
    </w:p>
    <w:p>
      <w:r>
        <w:rPr>
          <w:sz w:val="22"/>
          <w:rFonts w:ascii="Cambria" w:hAnsi="Cambria"/>
        </w:rPr>
        <w:t>[08:24] (upbeat music) As the world pushes to decarbonization and energy efficiency, Emirates Global Aluminium is role modeling how an energy-intensive industry can become more sustainable utilizing both human ingenuity and modern cloud technologies.</w:t>
      </w:r>
    </w:p>
    <w:p>
      <w:r>
        <w:rPr>
          <w:sz w:val="22"/>
          <w:rFonts w:ascii="Noto Sans" w:hAnsi="Noto Sans" w:eastAsia="Noto Sans"/>
        </w:rPr>
      </w:r>
    </w:p>
    <w:p>
      <w:r>
        <w:rPr>
          <w:sz w:val="22"/>
          <w:rFonts w:ascii="Noto Sans" w:hAnsi="Noto Sans" w:eastAsia="Noto Sans"/>
        </w:rPr>
        <w:t xml:space="preserve"> (경쾌한 음악) 세계가 탈탄소화와 에너지 효율성을 추구함에 따라, 에미레이츠 글로벌 알루미늄은 에너지 집약적인 산업이 인간의 독창성과 현대 클라우드 기술을 활용하여 어떻게 더 지속 가능해질 수 있는지 보여주는 모범 사례를 제시하고 있습니다.</w:t>
      </w:r>
    </w:p>
    <w:p>
      <w:r>
        <w:rPr>
          <w:sz w:val="22"/>
          <w:rFonts w:ascii="Noto Sans" w:hAnsi="Noto Sans" w:eastAsia="Noto Sans"/>
        </w:rPr>
      </w:r>
    </w:p>
    <w:p>
      <w:r>
        <w:rPr>
          <w:sz w:val="22"/>
          <w:rFonts w:ascii="Cambria" w:hAnsi="Cambria"/>
        </w:rPr>
        <w:t>[08:39] Meanwhile, Sana is arriving at a unique type of desert oasis.</w:t>
      </w:r>
    </w:p>
    <w:p>
      <w:r>
        <w:rPr>
          <w:sz w:val="22"/>
          <w:rFonts w:ascii="Noto Sans" w:hAnsi="Noto Sans" w:eastAsia="Noto Sans"/>
        </w:rPr>
      </w:r>
    </w:p>
    <w:p>
      <w:r>
        <w:rPr>
          <w:sz w:val="22"/>
          <w:rFonts w:ascii="Noto Sans" w:hAnsi="Noto Sans" w:eastAsia="Noto Sans"/>
        </w:rPr>
        <w:t xml:space="preserve"> 한편, 사나는 독특한 유형의 사막 오아시스에 도착하고 있습니다.</w:t>
      </w:r>
    </w:p>
    <w:p>
      <w:r>
        <w:rPr>
          <w:sz w:val="22"/>
          <w:rFonts w:ascii="Noto Sans" w:hAnsi="Noto Sans" w:eastAsia="Noto Sans"/>
        </w:rPr>
      </w:r>
    </w:p>
    <w:p>
      <w:r>
        <w:rPr>
          <w:sz w:val="22"/>
          <w:rFonts w:ascii="Cambria" w:hAnsi="Cambria"/>
        </w:rPr>
        <w:t>[08:43] No, that's not a mirage.</w:t>
      </w:r>
    </w:p>
    <w:p>
      <w:r>
        <w:rPr>
          <w:sz w:val="22"/>
          <w:rFonts w:ascii="Noto Sans" w:hAnsi="Noto Sans" w:eastAsia="Noto Sans"/>
        </w:rPr>
      </w:r>
    </w:p>
    <w:p>
      <w:r>
        <w:rPr>
          <w:sz w:val="22"/>
          <w:rFonts w:ascii="Noto Sans" w:hAnsi="Noto Sans" w:eastAsia="Noto Sans"/>
        </w:rPr>
        <w:t xml:space="preserve"> 신기루가 아닙니다.</w:t>
      </w:r>
    </w:p>
    <w:p>
      <w:r>
        <w:rPr>
          <w:sz w:val="22"/>
          <w:rFonts w:ascii="Noto Sans" w:hAnsi="Noto Sans" w:eastAsia="Noto Sans"/>
        </w:rPr>
      </w:r>
    </w:p>
    <w:p>
      <w:r>
        <w:rPr>
          <w:sz w:val="22"/>
          <w:rFonts w:ascii="Cambria" w:hAnsi="Cambria"/>
        </w:rPr>
        <w:t>[08:45] It's an advanced hydroponic growing facility.</w:t>
      </w:r>
    </w:p>
    <w:p>
      <w:r>
        <w:rPr>
          <w:sz w:val="22"/>
          <w:rFonts w:ascii="Noto Sans" w:hAnsi="Noto Sans" w:eastAsia="Noto Sans"/>
        </w:rPr>
      </w:r>
    </w:p>
    <w:p>
      <w:r>
        <w:rPr>
          <w:sz w:val="22"/>
          <w:rFonts w:ascii="Noto Sans" w:hAnsi="Noto Sans" w:eastAsia="Noto Sans"/>
        </w:rPr>
        <w:t xml:space="preserve"> 고급 수경 재배 시설입니다.</w:t>
      </w:r>
    </w:p>
    <w:p>
      <w:r>
        <w:rPr>
          <w:sz w:val="22"/>
          <w:rFonts w:ascii="Noto Sans" w:hAnsi="Noto Sans" w:eastAsia="Noto Sans"/>
        </w:rPr>
      </w:r>
    </w:p>
    <w:p>
      <w:r>
        <w:rPr>
          <w:sz w:val="22"/>
          <w:rFonts w:ascii="Cambria" w:hAnsi="Cambria"/>
        </w:rPr>
        <w:t>[08:48] Here she's meeting with Pure Harvest's CEO, Sky Kurtz, to learn more about how they built a farm in a place where conditions make traditional farming nearly impossible.</w:t>
      </w:r>
    </w:p>
    <w:p>
      <w:r>
        <w:rPr>
          <w:sz w:val="22"/>
          <w:rFonts w:ascii="Noto Sans" w:hAnsi="Noto Sans" w:eastAsia="Noto Sans"/>
        </w:rPr>
      </w:r>
    </w:p>
    <w:p>
      <w:r>
        <w:rPr>
          <w:sz w:val="22"/>
          <w:rFonts w:ascii="Noto Sans" w:hAnsi="Noto Sans" w:eastAsia="Noto Sans"/>
        </w:rPr>
        <w:t xml:space="preserve"> 여기서 그녀는 퓨어 하베스트의 CEO인 스카이 커츠를 만나 전통적인 농업이 거의 불가능한 환경에서 농장을 건설한 방법에 대해 자세히 알아봅니다.</w:t>
      </w:r>
    </w:p>
    <w:p>
      <w:r>
        <w:rPr>
          <w:sz w:val="22"/>
          <w:rFonts w:ascii="Noto Sans" w:hAnsi="Noto Sans" w:eastAsia="Noto Sans"/>
        </w:rPr>
      </w:r>
    </w:p>
    <w:p>
      <w:r>
        <w:rPr>
          <w:sz w:val="22"/>
          <w:rFonts w:ascii="Cambria" w:hAnsi="Cambria"/>
        </w:rPr>
        <w:t>[08:58] Sky, thank you so much for inviting us to the farm.</w:t>
      </w:r>
    </w:p>
    <w:p>
      <w:r>
        <w:rPr>
          <w:sz w:val="22"/>
          <w:rFonts w:ascii="Noto Sans" w:hAnsi="Noto Sans" w:eastAsia="Noto Sans"/>
        </w:rPr>
      </w:r>
    </w:p>
    <w:p>
      <w:r>
        <w:rPr>
          <w:sz w:val="22"/>
          <w:rFonts w:ascii="Noto Sans" w:hAnsi="Noto Sans" w:eastAsia="Noto Sans"/>
        </w:rPr>
        <w:t xml:space="preserve"> 스카이 씨, 농장에 초대해 주셔서 정말 감사합니다.</w:t>
      </w:r>
    </w:p>
    <w:p>
      <w:r>
        <w:rPr>
          <w:sz w:val="22"/>
          <w:rFonts w:ascii="Noto Sans" w:hAnsi="Noto Sans" w:eastAsia="Noto Sans"/>
        </w:rPr>
      </w:r>
    </w:p>
    <w:p>
      <w:r>
        <w:rPr>
          <w:sz w:val="22"/>
          <w:rFonts w:ascii="Cambria" w:hAnsi="Cambria"/>
        </w:rPr>
        <w:t>[09:01] Of course.</w:t>
      </w:r>
    </w:p>
    <w:p>
      <w:r>
        <w:rPr>
          <w:sz w:val="22"/>
          <w:rFonts w:ascii="Noto Sans" w:hAnsi="Noto Sans" w:eastAsia="Noto Sans"/>
        </w:rPr>
      </w:r>
    </w:p>
    <w:p>
      <w:r>
        <w:rPr>
          <w:sz w:val="22"/>
          <w:rFonts w:ascii="Noto Sans" w:hAnsi="Noto Sans" w:eastAsia="Noto Sans"/>
        </w:rPr>
        <w:t xml:space="preserve"> 물론입니다.</w:t>
      </w:r>
    </w:p>
    <w:p>
      <w:r>
        <w:rPr>
          <w:sz w:val="22"/>
          <w:rFonts w:ascii="Noto Sans" w:hAnsi="Noto Sans" w:eastAsia="Noto Sans"/>
        </w:rPr>
      </w:r>
    </w:p>
    <w:p>
      <w:r>
        <w:rPr>
          <w:sz w:val="22"/>
          <w:rFonts w:ascii="Cambria" w:hAnsi="Cambria"/>
        </w:rPr>
        <w:t>[09:02] (gentle music) This is actually, honestly, I would never have imagined something like this, you know?</w:t>
      </w:r>
    </w:p>
    <w:p>
      <w:r>
        <w:rPr>
          <w:sz w:val="22"/>
          <w:rFonts w:ascii="Noto Sans" w:hAnsi="Noto Sans" w:eastAsia="Noto Sans"/>
        </w:rPr>
      </w:r>
    </w:p>
    <w:p>
      <w:r>
        <w:rPr>
          <w:sz w:val="22"/>
          <w:rFonts w:ascii="Noto Sans" w:hAnsi="Noto Sans" w:eastAsia="Noto Sans"/>
        </w:rPr>
        <w:t xml:space="preserve"> (잔잔한 음악) 사실, 솔직히 말해서, 이런 일이 생길 거라고는 상상도 못 했습니다.</w:t>
      </w:r>
    </w:p>
    <w:p>
      <w:r>
        <w:rPr>
          <w:sz w:val="22"/>
          <w:rFonts w:ascii="Noto Sans" w:hAnsi="Noto Sans" w:eastAsia="Noto Sans"/>
        </w:rPr>
      </w:r>
    </w:p>
    <w:p>
      <w:r>
        <w:rPr>
          <w:sz w:val="22"/>
          <w:rFonts w:ascii="Cambria" w:hAnsi="Cambria"/>
        </w:rPr>
        <w:t>[09:07] Thank you.</w:t>
      </w:r>
    </w:p>
    <w:p>
      <w:r>
        <w:rPr>
          <w:sz w:val="22"/>
          <w:rFonts w:ascii="Noto Sans" w:hAnsi="Noto Sans" w:eastAsia="Noto Sans"/>
        </w:rPr>
      </w:r>
    </w:p>
    <w:p>
      <w:r>
        <w:rPr>
          <w:sz w:val="22"/>
          <w:rFonts w:ascii="Noto Sans" w:hAnsi="Noto Sans" w:eastAsia="Noto Sans"/>
        </w:rPr>
        <w:t xml:space="preserve"> 첫 투자 미팅에 대해 말씀해주시겠습니까?</w:t>
      </w:r>
    </w:p>
    <w:p>
      <w:r>
        <w:rPr>
          <w:sz w:val="22"/>
          <w:rFonts w:ascii="Noto Sans" w:hAnsi="Noto Sans" w:eastAsia="Noto Sans"/>
        </w:rPr>
      </w:r>
    </w:p>
    <w:p>
      <w:r>
        <w:rPr>
          <w:sz w:val="22"/>
          <w:rFonts w:ascii="Cambria" w:hAnsi="Cambria"/>
        </w:rPr>
        <w:t>[09:07] Tell me about that first investor meeting you had.</w:t>
      </w:r>
    </w:p>
    <w:p>
      <w:r>
        <w:rPr>
          <w:sz w:val="22"/>
          <w:rFonts w:ascii="Noto Sans" w:hAnsi="Noto Sans" w:eastAsia="Noto Sans"/>
        </w:rPr>
      </w:r>
    </w:p>
    <w:p>
      <w:r>
        <w:rPr>
          <w:sz w:val="22"/>
          <w:rFonts w:ascii="Noto Sans" w:hAnsi="Noto Sans" w:eastAsia="Noto Sans"/>
        </w:rPr>
        <w:t xml:space="preserve"> 첫 투자 미팅에 대해 말씀해주시겠습니까?</w:t>
      </w:r>
    </w:p>
    <w:p>
      <w:r>
        <w:rPr>
          <w:sz w:val="22"/>
          <w:rFonts w:ascii="Noto Sans" w:hAnsi="Noto Sans" w:eastAsia="Noto Sans"/>
        </w:rPr>
      </w:r>
    </w:p>
    <w:p>
      <w:r>
        <w:rPr>
          <w:sz w:val="22"/>
          <w:rFonts w:ascii="Cambria" w:hAnsi="Cambria"/>
        </w:rPr>
        <w:t>[09:10] Well, believe it or not, my first pitch was to my wife's father, trying to convince him how I was going to leave this promising Silicon Valley investment career to go build tomatoes in the desert.</w:t>
      </w:r>
    </w:p>
    <w:p>
      <w:r>
        <w:rPr>
          <w:sz w:val="22"/>
          <w:rFonts w:ascii="Noto Sans" w:hAnsi="Noto Sans" w:eastAsia="Noto Sans"/>
        </w:rPr>
      </w:r>
    </w:p>
    <w:p>
      <w:r>
        <w:rPr>
          <w:sz w:val="22"/>
          <w:rFonts w:ascii="Noto Sans" w:hAnsi="Noto Sans" w:eastAsia="Noto Sans"/>
        </w:rPr>
        <w:t xml:space="preserve"> 믿으시든 안 믿으시든, 제 첫 피칭은 아내의 아버지에게 했습니다. 유망한 실리콘밸리 투자 경력을 버리고 사막에서 토마토를 재배하겠다고 설득하려 했죠.</w:t>
      </w:r>
    </w:p>
    <w:p>
      <w:r>
        <w:rPr>
          <w:sz w:val="22"/>
          <w:rFonts w:ascii="Noto Sans" w:hAnsi="Noto Sans" w:eastAsia="Noto Sans"/>
        </w:rPr>
      </w:r>
    </w:p>
    <w:p>
      <w:r>
        <w:rPr>
          <w:sz w:val="22"/>
          <w:rFonts w:ascii="Cambria" w:hAnsi="Cambria"/>
        </w:rPr>
        <w:t>[09:21] And, admittedly, he thought I was crazy.</w:t>
      </w:r>
    </w:p>
    <w:p>
      <w:r>
        <w:rPr>
          <w:sz w:val="22"/>
          <w:rFonts w:ascii="Noto Sans" w:hAnsi="Noto Sans" w:eastAsia="Noto Sans"/>
        </w:rPr>
      </w:r>
    </w:p>
    <w:p>
      <w:r>
        <w:rPr>
          <w:sz w:val="22"/>
          <w:rFonts w:ascii="Noto Sans" w:hAnsi="Noto Sans" w:eastAsia="Noto Sans"/>
        </w:rPr>
        <w:t xml:space="preserve"> 그리고 인정하건대, 그는 제가 미쳤다고 생각했습니다.</w:t>
      </w:r>
    </w:p>
    <w:p>
      <w:r>
        <w:rPr>
          <w:sz w:val="22"/>
          <w:rFonts w:ascii="Noto Sans" w:hAnsi="Noto Sans" w:eastAsia="Noto Sans"/>
        </w:rPr>
      </w:r>
    </w:p>
    <w:p>
      <w:r>
        <w:rPr>
          <w:sz w:val="22"/>
          <w:rFonts w:ascii="Cambria" w:hAnsi="Cambria"/>
        </w:rPr>
        <w:t>[09:23] And that carried on to my early investor meetings where I had to convince people that we could use technology to overcome this incredible climate.</w:t>
      </w:r>
    </w:p>
    <w:p>
      <w:r>
        <w:rPr>
          <w:sz w:val="22"/>
          <w:rFonts w:ascii="Noto Sans" w:hAnsi="Noto Sans" w:eastAsia="Noto Sans"/>
        </w:rPr>
      </w:r>
    </w:p>
    <w:p>
      <w:r>
        <w:rPr>
          <w:sz w:val="22"/>
          <w:rFonts w:ascii="Noto Sans" w:hAnsi="Noto Sans" w:eastAsia="Noto Sans"/>
        </w:rPr>
        <w:t xml:space="preserve"> 그런 생각은 초기 투자 미팅에서도 이어졌습니다.  저는 사람들에게 우리가 기술을 이용해 이 믿을 수 없는 기후를 극복할 수 있다고 설득해야 했습니다.</w:t>
      </w:r>
    </w:p>
    <w:p>
      <w:r>
        <w:rPr>
          <w:sz w:val="22"/>
          <w:rFonts w:ascii="Noto Sans" w:hAnsi="Noto Sans" w:eastAsia="Noto Sans"/>
        </w:rPr>
        <w:t>** admittedly : 솔직히 말해서, 인정하건대** - 초기 투자자 미팅에서 자신의 아이디어가 미친 짓처럼 보였을 것이라는 점을 인정하는 의미로 사용되었습니다.</w:t>
      </w:r>
    </w:p>
    <w:p>
      <w:r>
        <w:rPr>
          <w:sz w:val="22"/>
          <w:rFonts w:ascii="Noto Sans" w:hAnsi="Noto Sans" w:eastAsia="Noto Sans"/>
        </w:rPr>
      </w:r>
    </w:p>
    <w:p>
      <w:r>
        <w:rPr>
          <w:sz w:val="22"/>
          <w:rFonts w:ascii="Cambria" w:hAnsi="Cambria"/>
        </w:rPr>
        <w:t>[09:30] A lot of people had a lot of doubts whether it could be sustainable, whether it could be economic, and ultimately, we've of course proved them wrong.</w:t>
      </w:r>
    </w:p>
    <w:p>
      <w:r>
        <w:rPr>
          <w:sz w:val="22"/>
          <w:rFonts w:ascii="Noto Sans" w:hAnsi="Noto Sans" w:eastAsia="Noto Sans"/>
        </w:rPr>
      </w:r>
    </w:p>
    <w:p>
      <w:r>
        <w:rPr>
          <w:sz w:val="22"/>
          <w:rFonts w:ascii="Noto Sans" w:hAnsi="Noto Sans" w:eastAsia="Noto Sans"/>
        </w:rPr>
        <w:t xml:space="preserve"> 많은 사람들이 지속 가능할지, 경제적으로 타당할지 의문을 가졌습니다.  결국 우리는 그들의 생각이 틀렸다는 것을 증명했습니다.</w:t>
      </w:r>
    </w:p>
    <w:p>
      <w:r>
        <w:rPr>
          <w:sz w:val="22"/>
          <w:rFonts w:ascii="Noto Sans" w:hAnsi="Noto Sans" w:eastAsia="Noto Sans"/>
        </w:rPr>
        <w:t>** sustainable : 지속 가능한** - 수경 재배 방식이 경제적이고 지속 가능한지에 대한 의구심이 있었지만, 결과적으로 그 의구심을 깨뜨렸다는 의미로 사용되었습니다.</w:t>
      </w:r>
    </w:p>
    <w:p>
      <w:r>
        <w:rPr>
          <w:sz w:val="22"/>
          <w:rFonts w:ascii="Noto Sans" w:hAnsi="Noto Sans" w:eastAsia="Noto Sans"/>
        </w:rPr>
      </w:r>
    </w:p>
    <w:p>
      <w:r>
        <w:rPr>
          <w:sz w:val="22"/>
          <w:rFonts w:ascii="Cambria" w:hAnsi="Cambria"/>
        </w:rPr>
        <w:t>[09:37] But it was a tough sell early on.</w:t>
      </w:r>
    </w:p>
    <w:p>
      <w:r>
        <w:rPr>
          <w:sz w:val="22"/>
          <w:rFonts w:ascii="Noto Sans" w:hAnsi="Noto Sans" w:eastAsia="Noto Sans"/>
        </w:rPr>
      </w:r>
    </w:p>
    <w:p>
      <w:r>
        <w:rPr>
          <w:sz w:val="22"/>
          <w:rFonts w:ascii="Noto Sans" w:hAnsi="Noto Sans" w:eastAsia="Noto Sans"/>
        </w:rPr>
        <w:t xml:space="preserve"> 하지만 초창기에는 설득하기가 매우 어려웠습니다.</w:t>
      </w:r>
    </w:p>
    <w:p>
      <w:r>
        <w:rPr>
          <w:sz w:val="22"/>
          <w:rFonts w:ascii="Noto Sans" w:hAnsi="Noto Sans" w:eastAsia="Noto Sans"/>
        </w:rPr>
      </w:r>
    </w:p>
    <w:p>
      <w:r>
        <w:rPr>
          <w:sz w:val="22"/>
          <w:rFonts w:ascii="Cambria" w:hAnsi="Cambria"/>
        </w:rPr>
        <w:t>[09:40] It was a big challenge, But it worked.</w:t>
      </w:r>
    </w:p>
    <w:p>
      <w:r>
        <w:rPr>
          <w:sz w:val="22"/>
          <w:rFonts w:ascii="Noto Sans" w:hAnsi="Noto Sans" w:eastAsia="Noto Sans"/>
        </w:rPr>
      </w:r>
    </w:p>
    <w:p>
      <w:r>
        <w:rPr>
          <w:sz w:val="22"/>
          <w:rFonts w:ascii="Noto Sans" w:hAnsi="Noto Sans" w:eastAsia="Noto Sans"/>
        </w:rPr>
        <w:t xml:space="preserve"> 정말 놀랍네요, 정말 놀라워요.</w:t>
      </w:r>
    </w:p>
    <w:p>
      <w:r>
        <w:rPr>
          <w:sz w:val="22"/>
          <w:rFonts w:ascii="Noto Sans" w:hAnsi="Noto Sans" w:eastAsia="Noto Sans"/>
        </w:rPr>
      </w:r>
    </w:p>
    <w:p>
      <w:r>
        <w:rPr>
          <w:sz w:val="22"/>
          <w:rFonts w:ascii="Cambria" w:hAnsi="Cambria"/>
        </w:rPr>
        <w:t>This is amazing, absolutely amazing.</w:t>
      </w:r>
    </w:p>
    <w:p>
      <w:r>
        <w:rPr>
          <w:sz w:val="22"/>
          <w:rFonts w:ascii="Noto Sans" w:hAnsi="Noto Sans" w:eastAsia="Noto Sans"/>
        </w:rPr>
      </w:r>
    </w:p>
    <w:p>
      <w:r>
        <w:rPr>
          <w:sz w:val="22"/>
          <w:rFonts w:ascii="Noto Sans" w:hAnsi="Noto Sans" w:eastAsia="Noto Sans"/>
        </w:rPr>
        <w:t xml:space="preserve"> 정말 놀랍네요, 정말 놀라워요.</w:t>
      </w:r>
    </w:p>
    <w:p>
      <w:r>
        <w:rPr>
          <w:sz w:val="22"/>
          <w:rFonts w:ascii="Cambria" w:hAnsi="Cambria"/>
        </w:rPr>
        <w:t>[09:43] Why don't I take you inside, and we see how we actually farm this.</w:t>
      </w:r>
    </w:p>
    <w:p>
      <w:r>
        <w:rPr>
          <w:sz w:val="22"/>
          <w:rFonts w:ascii="Noto Sans" w:hAnsi="Noto Sans" w:eastAsia="Noto Sans"/>
        </w:rPr>
      </w:r>
    </w:p>
    <w:p>
      <w:r>
        <w:rPr>
          <w:sz w:val="22"/>
          <w:rFonts w:ascii="Noto Sans" w:hAnsi="Noto Sans" w:eastAsia="Noto Sans"/>
        </w:rPr>
        <w:t xml:space="preserve"> 안으로 모시고 실제로 어떻게 농사짓는지 보여드리겠습니다.</w:t>
      </w:r>
    </w:p>
    <w:p>
      <w:r>
        <w:rPr>
          <w:sz w:val="22"/>
          <w:rFonts w:ascii="Noto Sans" w:hAnsi="Noto Sans" w:eastAsia="Noto Sans"/>
        </w:rPr>
      </w:r>
    </w:p>
    <w:p>
      <w:r>
        <w:rPr>
          <w:sz w:val="22"/>
          <w:rFonts w:ascii="Cambria" w:hAnsi="Cambria"/>
        </w:rPr>
        <w:t>[09:45] I'd love that.</w:t>
      </w:r>
    </w:p>
    <w:p>
      <w:r>
        <w:rPr>
          <w:sz w:val="22"/>
          <w:rFonts w:ascii="Noto Sans" w:hAnsi="Noto Sans" w:eastAsia="Noto Sans"/>
        </w:rPr>
      </w:r>
    </w:p>
    <w:p>
      <w:r>
        <w:rPr>
          <w:sz w:val="22"/>
          <w:rFonts w:ascii="Noto Sans" w:hAnsi="Noto Sans" w:eastAsia="Noto Sans"/>
        </w:rPr>
        <w:t xml:space="preserve"> 좋습니다.</w:t>
      </w:r>
    </w:p>
    <w:p>
      <w:r>
        <w:rPr>
          <w:sz w:val="22"/>
          <w:rFonts w:ascii="Noto Sans" w:hAnsi="Noto Sans" w:eastAsia="Noto Sans"/>
        </w:rPr>
      </w:r>
    </w:p>
    <w:p>
      <w:r>
        <w:rPr>
          <w:sz w:val="22"/>
          <w:rFonts w:ascii="Cambria" w:hAnsi="Cambria"/>
        </w:rPr>
        <w:t>[09:48] So this is one of our tomato greenhouses, as you see.</w:t>
      </w:r>
    </w:p>
    <w:p>
      <w:r>
        <w:rPr>
          <w:sz w:val="22"/>
          <w:rFonts w:ascii="Noto Sans" w:hAnsi="Noto Sans" w:eastAsia="Noto Sans"/>
        </w:rPr>
      </w:r>
    </w:p>
    <w:p>
      <w:r>
        <w:rPr>
          <w:sz w:val="22"/>
          <w:rFonts w:ascii="Noto Sans" w:hAnsi="Noto Sans" w:eastAsia="Noto Sans"/>
        </w:rPr>
        <w:t xml:space="preserve"> 이곳은 토마토 온실 중 하나입니다. 보시다시피요.</w:t>
      </w:r>
    </w:p>
    <w:p>
      <w:r>
        <w:rPr>
          <w:sz w:val="22"/>
          <w:rFonts w:ascii="Noto Sans" w:hAnsi="Noto Sans" w:eastAsia="Noto Sans"/>
        </w:rPr>
      </w:r>
    </w:p>
    <w:p>
      <w:r>
        <w:rPr>
          <w:sz w:val="22"/>
          <w:rFonts w:ascii="Cambria" w:hAnsi="Cambria"/>
        </w:rPr>
        <w:t>[09:50] We grow small-format tomatoes here, the snackable and small ones, and then larger format tomatoes in the farther end of the greenhouse.</w:t>
      </w:r>
    </w:p>
    <w:p>
      <w:r>
        <w:rPr>
          <w:sz w:val="22"/>
          <w:rFonts w:ascii="Noto Sans" w:hAnsi="Noto Sans" w:eastAsia="Noto Sans"/>
        </w:rPr>
      </w:r>
    </w:p>
    <w:p>
      <w:r>
        <w:rPr>
          <w:sz w:val="22"/>
          <w:rFonts w:ascii="Noto Sans" w:hAnsi="Noto Sans" w:eastAsia="Noto Sans"/>
        </w:rPr>
        <w:t xml:space="preserve"> 여기서는 소형 토마토, 간식으로 먹기 좋은 작은 토마토를 재배하고, 온실 끝쪽에서는 대형 토마토를 재배합니다.</w:t>
      </w:r>
    </w:p>
    <w:p>
      <w:r>
        <w:rPr>
          <w:sz w:val="22"/>
          <w:rFonts w:ascii="Noto Sans" w:hAnsi="Noto Sans" w:eastAsia="Noto Sans"/>
        </w:rPr>
      </w:r>
    </w:p>
    <w:p>
      <w:r>
        <w:rPr>
          <w:sz w:val="22"/>
          <w:rFonts w:ascii="Cambria" w:hAnsi="Cambria"/>
        </w:rPr>
        <w:t>[09:58] So why, why hydroponic farm?</w:t>
      </w:r>
    </w:p>
    <w:p>
      <w:r>
        <w:rPr>
          <w:sz w:val="22"/>
          <w:rFonts w:ascii="Noto Sans" w:hAnsi="Noto Sans" w:eastAsia="Noto Sans"/>
        </w:rPr>
      </w:r>
    </w:p>
    <w:p>
      <w:r>
        <w:rPr>
          <w:sz w:val="22"/>
          <w:rFonts w:ascii="Noto Sans" w:hAnsi="Noto Sans" w:eastAsia="Noto Sans"/>
        </w:rPr>
        <w:t xml:space="preserve"> 그런데 왜 수경 재배 농장을 선택하셨습니까?</w:t>
      </w:r>
    </w:p>
    <w:p>
      <w:r>
        <w:rPr>
          <w:sz w:val="22"/>
          <w:rFonts w:ascii="Noto Sans" w:hAnsi="Noto Sans" w:eastAsia="Noto Sans"/>
        </w:rPr>
      </w:r>
    </w:p>
    <w:p>
      <w:r>
        <w:rPr>
          <w:sz w:val="22"/>
          <w:rFonts w:ascii="Cambria" w:hAnsi="Cambria"/>
        </w:rPr>
        <w:t>[10:02] I was actually a consumer living in Dubai, and I went to a grocery store and bought a ton of fresh produce, trying to cook a fancy dinner, trying to impress my girlfriend at the time, who's now my wife.</w:t>
      </w:r>
    </w:p>
    <w:p>
      <w:r>
        <w:rPr>
          <w:sz w:val="22"/>
          <w:rFonts w:ascii="Noto Sans" w:hAnsi="Noto Sans" w:eastAsia="Noto Sans"/>
        </w:rPr>
      </w:r>
    </w:p>
    <w:p>
      <w:r>
        <w:rPr>
          <w:sz w:val="22"/>
          <w:rFonts w:ascii="Noto Sans" w:hAnsi="Noto Sans" w:eastAsia="Noto Sans"/>
        </w:rPr>
        <w:t xml:space="preserve"> 저는 두바이에 살던 소비자였습니다. 식료품점에 가서 신선한 농산물을 한가득 사서, 당시 여자친구였던(지금은 아내인) 사람에게 멋진 저녁 식사를 대접하려고 했습니다.</w:t>
      </w:r>
    </w:p>
    <w:p>
      <w:r>
        <w:rPr>
          <w:sz w:val="22"/>
          <w:rFonts w:ascii="Noto Sans" w:hAnsi="Noto Sans" w:eastAsia="Noto Sans"/>
        </w:rPr>
      </w:r>
    </w:p>
    <w:p>
      <w:r>
        <w:rPr>
          <w:sz w:val="22"/>
          <w:rFonts w:ascii="Cambria" w:hAnsi="Cambria"/>
        </w:rPr>
        <w:t>[10:13] And ultimately, the prices were shocking.</w:t>
      </w:r>
    </w:p>
    <w:p>
      <w:r>
        <w:rPr>
          <w:sz w:val="22"/>
          <w:rFonts w:ascii="Noto Sans" w:hAnsi="Noto Sans" w:eastAsia="Noto Sans"/>
        </w:rPr>
      </w:r>
    </w:p>
    <w:p>
      <w:r>
        <w:rPr>
          <w:sz w:val="22"/>
          <w:rFonts w:ascii="Noto Sans" w:hAnsi="Noto Sans" w:eastAsia="Noto Sans"/>
        </w:rPr>
        <w:t xml:space="preserve"> 그런데 가격이 충격적이었습니다.</w:t>
      </w:r>
    </w:p>
    <w:p>
      <w:r>
        <w:rPr>
          <w:sz w:val="22"/>
          <w:rFonts w:ascii="Noto Sans" w:hAnsi="Noto Sans" w:eastAsia="Noto Sans"/>
        </w:rPr>
      </w:r>
    </w:p>
    <w:p>
      <w:r>
        <w:rPr>
          <w:sz w:val="22"/>
          <w:rFonts w:ascii="Cambria" w:hAnsi="Cambria"/>
        </w:rPr>
        <w:t>[10:16] I thought there had to be a better way to use technology to make it possible to farm here instead of importing everything at incredibly high cost and a huge environmental footprint and impact, and that's what birthed the idea of Pure Harvest.</w:t>
      </w:r>
    </w:p>
    <w:p>
      <w:r>
        <w:rPr>
          <w:sz w:val="22"/>
          <w:rFonts w:ascii="Noto Sans" w:hAnsi="Noto Sans" w:eastAsia="Noto Sans"/>
        </w:rPr>
      </w:r>
    </w:p>
    <w:p>
      <w:r>
        <w:rPr>
          <w:sz w:val="22"/>
          <w:rFonts w:ascii="Noto Sans" w:hAnsi="Noto Sans" w:eastAsia="Noto Sans"/>
        </w:rPr>
        <w:t xml:space="preserve"> 그래서 생각했습니다.  모든 것을 엄청난 비용과 환경적 영향을 감수하며 수입하는 대신, 기술을 이용해서 이곳에서 농사짓는 더 나은 방법이 있을 거라고요.  그것이 Pure Harvest 아이디어의 시작이었습니다.</w:t>
      </w:r>
    </w:p>
    <w:p>
      <w:r>
        <w:rPr>
          <w:sz w:val="22"/>
          <w:rFonts w:ascii="Noto Sans" w:hAnsi="Noto Sans" w:eastAsia="Noto Sans"/>
        </w:rPr>
      </w:r>
    </w:p>
    <w:p>
      <w:r>
        <w:rPr>
          <w:sz w:val="22"/>
          <w:rFonts w:ascii="Cambria" w:hAnsi="Cambria"/>
        </w:rPr>
        <w:t>[10:29] So, what kind of technology did you use to make this come alive?</w:t>
      </w:r>
    </w:p>
    <w:p>
      <w:r>
        <w:rPr>
          <w:sz w:val="22"/>
          <w:rFonts w:ascii="Noto Sans" w:hAnsi="Noto Sans" w:eastAsia="Noto Sans"/>
        </w:rPr>
      </w:r>
    </w:p>
    <w:p>
      <w:r>
        <w:rPr>
          <w:sz w:val="22"/>
          <w:rFonts w:ascii="Noto Sans" w:hAnsi="Noto Sans" w:eastAsia="Noto Sans"/>
        </w:rPr>
        <w:t xml:space="preserve"> 그럼 이것을 현실로 만들기 위해 어떤 기술을 사용하셨습니까?</w:t>
      </w:r>
    </w:p>
    <w:p>
      <w:r>
        <w:rPr>
          <w:sz w:val="22"/>
          <w:rFonts w:ascii="Noto Sans" w:hAnsi="Noto Sans" w:eastAsia="Noto Sans"/>
        </w:rPr>
      </w:r>
    </w:p>
    <w:p>
      <w:r>
        <w:rPr>
          <w:sz w:val="22"/>
          <w:rFonts w:ascii="Cambria" w:hAnsi="Cambria"/>
        </w:rPr>
        <w:t>[10:34] We call it technology-enabled agribusiness, or IoT-enabled ag, so really, it's sensor software control systems.</w:t>
      </w:r>
    </w:p>
    <w:p>
      <w:r>
        <w:rPr>
          <w:sz w:val="22"/>
          <w:rFonts w:ascii="Noto Sans" w:hAnsi="Noto Sans" w:eastAsia="Noto Sans"/>
        </w:rPr>
      </w:r>
    </w:p>
    <w:p>
      <w:r>
        <w:rPr>
          <w:sz w:val="22"/>
          <w:rFonts w:ascii="Noto Sans" w:hAnsi="Noto Sans" w:eastAsia="Noto Sans"/>
        </w:rPr>
        <w:t xml:space="preserve"> 우리는 그것을 기술 기반 농업 사업 또는 IoT 기반 농업이라고 부릅니다.  즉, 센서, 소프트웨어, 제어 시스템을 사용한다는 뜻입니다.</w:t>
      </w:r>
    </w:p>
    <w:p>
      <w:r>
        <w:rPr>
          <w:sz w:val="22"/>
          <w:rFonts w:ascii="Noto Sans" w:hAnsi="Noto Sans" w:eastAsia="Noto Sans"/>
        </w:rPr>
        <w:t>** agribusiness : 농업 관련 사업** - 기술 기반 농업 사업이라는 의미로 사용되었습니다.</w:t>
      </w:r>
    </w:p>
    <w:p>
      <w:r>
        <w:rPr>
          <w:sz w:val="22"/>
          <w:rFonts w:ascii="Noto Sans" w:hAnsi="Noto Sans" w:eastAsia="Noto Sans"/>
        </w:rPr>
        <w:t>** IoT-enabled : 사물 인터넷 기반의** - 센서, 소프트웨어, 제어 시스템 등을 활용한 사물 인터넷 기반 농업 기술을 의미합니다.</w:t>
      </w:r>
    </w:p>
    <w:p>
      <w:r>
        <w:rPr>
          <w:sz w:val="22"/>
          <w:rFonts w:ascii="Noto Sans" w:hAnsi="Noto Sans" w:eastAsia="Noto Sans"/>
        </w:rPr>
      </w:r>
    </w:p>
    <w:p>
      <w:r>
        <w:rPr>
          <w:sz w:val="22"/>
          <w:rFonts w:ascii="Cambria" w:hAnsi="Cambria"/>
        </w:rPr>
        <w:t>[10:41] Everything we do is tech enabled.</w:t>
      </w:r>
    </w:p>
    <w:p>
      <w:r>
        <w:rPr>
          <w:sz w:val="22"/>
          <w:rFonts w:ascii="Noto Sans" w:hAnsi="Noto Sans" w:eastAsia="Noto Sans"/>
        </w:rPr>
      </w:r>
    </w:p>
    <w:p>
      <w:r>
        <w:rPr>
          <w:sz w:val="22"/>
          <w:rFonts w:ascii="Noto Sans" w:hAnsi="Noto Sans" w:eastAsia="Noto Sans"/>
        </w:rPr>
        <w:t xml:space="preserve"> 우리가 하는 모든 일은 기술 기반입니다.</w:t>
      </w:r>
    </w:p>
    <w:p>
      <w:r>
        <w:rPr>
          <w:sz w:val="22"/>
          <w:rFonts w:ascii="Noto Sans" w:hAnsi="Noto Sans" w:eastAsia="Noto Sans"/>
        </w:rPr>
      </w:r>
    </w:p>
    <w:p>
      <w:r>
        <w:rPr>
          <w:sz w:val="22"/>
          <w:rFonts w:ascii="Cambria" w:hAnsi="Cambria"/>
        </w:rPr>
        <w:t>[10:42] The climate management system and the building itself is controlled with sensors that capture data.</w:t>
      </w:r>
    </w:p>
    <w:p>
      <w:r>
        <w:rPr>
          <w:sz w:val="22"/>
          <w:rFonts w:ascii="Noto Sans" w:hAnsi="Noto Sans" w:eastAsia="Noto Sans"/>
        </w:rPr>
      </w:r>
    </w:p>
    <w:p>
      <w:r>
        <w:rPr>
          <w:sz w:val="22"/>
          <w:rFonts w:ascii="Noto Sans" w:hAnsi="Noto Sans" w:eastAsia="Noto Sans"/>
        </w:rPr>
        <w:t xml:space="preserve"> 기후 관리 시스템과 건물 자체는 데이터를 수집하는 센서로 제어됩니다.</w:t>
      </w:r>
    </w:p>
    <w:p>
      <w:r>
        <w:rPr>
          <w:sz w:val="22"/>
          <w:rFonts w:ascii="Noto Sans" w:hAnsi="Noto Sans" w:eastAsia="Noto Sans"/>
        </w:rPr>
      </w:r>
    </w:p>
    <w:p>
      <w:r>
        <w:rPr>
          <w:sz w:val="22"/>
          <w:rFonts w:ascii="Cambria" w:hAnsi="Cambria"/>
        </w:rPr>
        <w:t>[10:48] So we have monitoring and control systems that's all in the cloud and capturing that data.</w:t>
      </w:r>
    </w:p>
    <w:p>
      <w:r>
        <w:rPr>
          <w:sz w:val="22"/>
          <w:rFonts w:ascii="Noto Sans" w:hAnsi="Noto Sans" w:eastAsia="Noto Sans"/>
        </w:rPr>
      </w:r>
    </w:p>
    <w:p>
      <w:r>
        <w:rPr>
          <w:sz w:val="22"/>
          <w:rFonts w:ascii="Noto Sans" w:hAnsi="Noto Sans" w:eastAsia="Noto Sans"/>
        </w:rPr>
        <w:t xml:space="preserve"> 따라서 클라우드에 있는 모니터링 및 제어 시스템이 데이터를 수집합니다.</w:t>
      </w:r>
    </w:p>
    <w:p>
      <w:r>
        <w:rPr>
          <w:sz w:val="22"/>
          <w:rFonts w:ascii="Noto Sans" w:hAnsi="Noto Sans" w:eastAsia="Noto Sans"/>
        </w:rPr>
      </w:r>
    </w:p>
    <w:p>
      <w:r>
        <w:rPr>
          <w:sz w:val="22"/>
          <w:rFonts w:ascii="Cambria" w:hAnsi="Cambria"/>
        </w:rPr>
        <w:t>[10:54] We also are now developing AI/ML applications that empower our farmers and do things like yield forecasting.</w:t>
      </w:r>
    </w:p>
    <w:p>
      <w:r>
        <w:rPr>
          <w:sz w:val="22"/>
          <w:rFonts w:ascii="Noto Sans" w:hAnsi="Noto Sans" w:eastAsia="Noto Sans"/>
        </w:rPr>
      </w:r>
    </w:p>
    <w:p>
      <w:r>
        <w:rPr>
          <w:sz w:val="22"/>
          <w:rFonts w:ascii="Noto Sans" w:hAnsi="Noto Sans" w:eastAsia="Noto Sans"/>
        </w:rPr>
        <w:t xml:space="preserve"> 또한 현재 AI/ML 애플리케이션을 개발하여 농부들을 지원하고 수확량 예측과 같은 작업을 수행하고 있습니다.</w:t>
      </w:r>
    </w:p>
    <w:p>
      <w:r>
        <w:rPr>
          <w:sz w:val="22"/>
          <w:rFonts w:ascii="Noto Sans" w:hAnsi="Noto Sans" w:eastAsia="Noto Sans"/>
        </w:rPr>
        <w:t>** ML : 머신러닝** - AI와 함께 머신러닝 기술을 활용하여 수확량 예측 등을 수행한다는 의미로 사용되었습니다.</w:t>
      </w:r>
    </w:p>
    <w:p>
      <w:r>
        <w:rPr>
          <w:sz w:val="22"/>
          <w:rFonts w:ascii="Noto Sans" w:hAnsi="Noto Sans" w:eastAsia="Noto Sans"/>
        </w:rPr>
      </w:r>
    </w:p>
    <w:p>
      <w:r>
        <w:rPr>
          <w:sz w:val="22"/>
          <w:rFonts w:ascii="Cambria" w:hAnsi="Cambria"/>
        </w:rPr>
        <w:t>[11:00] So really, we're utilizing the cutting edge of AI, ML, and IoT solutions to make possible farming in really difficult places.</w:t>
      </w:r>
    </w:p>
    <w:p>
      <w:r>
        <w:rPr>
          <w:sz w:val="22"/>
          <w:rFonts w:ascii="Noto Sans" w:hAnsi="Noto Sans" w:eastAsia="Noto Sans"/>
        </w:rPr>
      </w:r>
    </w:p>
    <w:p>
      <w:r>
        <w:rPr>
          <w:sz w:val="22"/>
          <w:rFonts w:ascii="Noto Sans" w:hAnsi="Noto Sans" w:eastAsia="Noto Sans"/>
        </w:rPr>
        <w:t xml:space="preserve"> 그러니까 우리는 AI, ML, IoT 솔루션의 최첨단 기술을 활용하여 매우 어려운 곳에서도 농업을 가능하게 하고 있습니다.</w:t>
      </w:r>
    </w:p>
    <w:p>
      <w:r>
        <w:rPr>
          <w:sz w:val="22"/>
          <w:rFonts w:ascii="Noto Sans" w:hAnsi="Noto Sans" w:eastAsia="Noto Sans"/>
        </w:rPr>
      </w:r>
    </w:p>
    <w:p>
      <w:r>
        <w:rPr>
          <w:sz w:val="22"/>
          <w:rFonts w:ascii="Cambria" w:hAnsi="Cambria"/>
        </w:rPr>
        <w:t>[11:12] So, why the UAE, specifically?</w:t>
      </w:r>
    </w:p>
    <w:p>
      <w:r>
        <w:rPr>
          <w:sz w:val="22"/>
          <w:rFonts w:ascii="Noto Sans" w:hAnsi="Noto Sans" w:eastAsia="Noto Sans"/>
        </w:rPr>
      </w:r>
    </w:p>
    <w:p>
      <w:r>
        <w:rPr>
          <w:sz w:val="22"/>
          <w:rFonts w:ascii="Noto Sans" w:hAnsi="Noto Sans" w:eastAsia="Noto Sans"/>
        </w:rPr>
        <w:t xml:space="preserve"> 그런데 왜 특히 UAE를 선택하셨습니까?</w:t>
      </w:r>
    </w:p>
    <w:p>
      <w:r>
        <w:rPr>
          <w:sz w:val="22"/>
          <w:rFonts w:ascii="Noto Sans" w:hAnsi="Noto Sans" w:eastAsia="Noto Sans"/>
        </w:rPr>
      </w:r>
    </w:p>
    <w:p>
      <w:r>
        <w:rPr>
          <w:sz w:val="22"/>
          <w:rFonts w:ascii="Cambria" w:hAnsi="Cambria"/>
        </w:rPr>
        <w:t>[11:16] It was the perfect proof of concept, the perfect microcosm of the greatest challenges climate change will bring the world.</w:t>
      </w:r>
    </w:p>
    <w:p>
      <w:r>
        <w:rPr>
          <w:sz w:val="22"/>
          <w:rFonts w:ascii="Noto Sans" w:hAnsi="Noto Sans" w:eastAsia="Noto Sans"/>
        </w:rPr>
      </w:r>
    </w:p>
    <w:p>
      <w:r>
        <w:rPr>
          <w:sz w:val="22"/>
          <w:rFonts w:ascii="Noto Sans" w:hAnsi="Noto Sans" w:eastAsia="Noto Sans"/>
        </w:rPr>
        <w:t xml:space="preserve"> 완벽한 개념 증명이었고, 기후 변화가 세계에 가져올 가장 큰 어려움을 보여주는 완벽한 축소판이었습니다.</w:t>
      </w:r>
    </w:p>
    <w:p>
      <w:r>
        <w:rPr>
          <w:sz w:val="22"/>
          <w:rFonts w:ascii="Noto Sans" w:hAnsi="Noto Sans" w:eastAsia="Noto Sans"/>
        </w:rPr>
        <w:t>** microcosm : 축소판, 본보기** - UAE가 기후변화가 세계에 가져올 가장 큰 과제들의 축소판이라는 의미로 사용되었습니다.</w:t>
      </w:r>
    </w:p>
    <w:p>
      <w:r>
        <w:rPr>
          <w:sz w:val="22"/>
          <w:rFonts w:ascii="Noto Sans" w:hAnsi="Noto Sans" w:eastAsia="Noto Sans"/>
        </w:rPr>
      </w:r>
    </w:p>
    <w:p>
      <w:r>
        <w:rPr>
          <w:sz w:val="22"/>
          <w:rFonts w:ascii="Cambria" w:hAnsi="Cambria"/>
        </w:rPr>
        <w:t>[11:23] Of also an extremely diverse consumer base, so, identifying consumers' want of this produce across different demographics.</w:t>
      </w:r>
    </w:p>
    <w:p>
      <w:r>
        <w:rPr>
          <w:sz w:val="22"/>
          <w:rFonts w:ascii="Noto Sans" w:hAnsi="Noto Sans" w:eastAsia="Noto Sans"/>
        </w:rPr>
      </w:r>
    </w:p>
    <w:p>
      <w:r>
        <w:rPr>
          <w:sz w:val="22"/>
          <w:rFonts w:ascii="Noto Sans" w:hAnsi="Noto Sans" w:eastAsia="Noto Sans"/>
        </w:rPr>
        <w:t xml:space="preserve"> 그리고 생산도요.</w:t>
      </w:r>
    </w:p>
    <w:p>
      <w:r>
        <w:rPr>
          <w:sz w:val="22"/>
          <w:rFonts w:ascii="Noto Sans" w:hAnsi="Noto Sans" w:eastAsia="Noto Sans"/>
        </w:rPr>
        <w:t>** demographics : 인구 통계** - 다양한 인구 통계적 배경을 가진 소비자들의 수요를 파악한다는 의미로 사용되었습니다.</w:t>
      </w:r>
    </w:p>
    <w:p>
      <w:r>
        <w:rPr>
          <w:sz w:val="22"/>
          <w:rFonts w:ascii="Noto Sans" w:hAnsi="Noto Sans" w:eastAsia="Noto Sans"/>
        </w:rPr>
      </w:r>
    </w:p>
    <w:p>
      <w:r>
        <w:rPr>
          <w:sz w:val="22"/>
          <w:rFonts w:ascii="Cambria" w:hAnsi="Cambria"/>
        </w:rPr>
        <w:t>And then also, producing.</w:t>
      </w:r>
    </w:p>
    <w:p>
      <w:r>
        <w:rPr>
          <w:sz w:val="22"/>
          <w:rFonts w:ascii="Noto Sans" w:hAnsi="Noto Sans" w:eastAsia="Noto Sans"/>
        </w:rPr>
      </w:r>
    </w:p>
    <w:p>
      <w:r>
        <w:rPr>
          <w:sz w:val="22"/>
          <w:rFonts w:ascii="Noto Sans" w:hAnsi="Noto Sans" w:eastAsia="Noto Sans"/>
        </w:rPr>
        <w:t xml:space="preserve"> 그리고 생산도 합니다. </w:t>
      </w:r>
    </w:p>
    <w:p>
      <w:r>
        <w:rPr>
          <w:sz w:val="22"/>
          <w:rFonts w:ascii="Cambria" w:hAnsi="Cambria"/>
        </w:rPr>
        <w:t>[11:32] If you could harness the sun here and produce in this really challenging environment, you could do it anywhere.</w:t>
      </w:r>
    </w:p>
    <w:p>
      <w:r>
        <w:rPr>
          <w:sz w:val="22"/>
          <w:rFonts w:ascii="Noto Sans" w:hAnsi="Noto Sans" w:eastAsia="Noto Sans"/>
        </w:rPr>
      </w:r>
    </w:p>
    <w:p>
      <w:r>
        <w:rPr>
          <w:sz w:val="22"/>
          <w:rFonts w:ascii="Noto Sans" w:hAnsi="Noto Sans" w:eastAsia="Noto Sans"/>
        </w:rPr>
        <w:t xml:space="preserve"> 여기서 태양을 활용하여 이처럼 어려운 환경에서 생산할 수 있다면 어디서든 할 수 있습니다.</w:t>
      </w:r>
    </w:p>
    <w:p>
      <w:r>
        <w:rPr>
          <w:sz w:val="22"/>
          <w:rFonts w:ascii="Noto Sans" w:hAnsi="Noto Sans" w:eastAsia="Noto Sans"/>
        </w:rPr>
      </w:r>
    </w:p>
    <w:p>
      <w:r>
        <w:rPr>
          <w:sz w:val="22"/>
          <w:rFonts w:ascii="Cambria" w:hAnsi="Cambria"/>
        </w:rPr>
        <w:t>[11:37] [Sana] Thank you, Sky, for showing me the future of farming.</w:t>
      </w:r>
    </w:p>
    <w:p>
      <w:r>
        <w:rPr>
          <w:sz w:val="22"/>
          <w:rFonts w:ascii="Noto Sans" w:hAnsi="Noto Sans" w:eastAsia="Noto Sans"/>
        </w:rPr>
      </w:r>
    </w:p>
    <w:p>
      <w:r>
        <w:rPr>
          <w:sz w:val="22"/>
          <w:rFonts w:ascii="Noto Sans" w:hAnsi="Noto Sans" w:eastAsia="Noto Sans"/>
        </w:rPr>
        <w:t xml:space="preserve"> [Sana] Sky 씨, 농업의 미래를 보여주셔서 감사합니다.</w:t>
      </w:r>
    </w:p>
    <w:p>
      <w:r>
        <w:rPr>
          <w:sz w:val="22"/>
          <w:rFonts w:ascii="Noto Sans" w:hAnsi="Noto Sans" w:eastAsia="Noto Sans"/>
        </w:rPr>
      </w:r>
    </w:p>
    <w:p>
      <w:r>
        <w:rPr>
          <w:sz w:val="22"/>
          <w:rFonts w:ascii="Cambria" w:hAnsi="Cambria"/>
        </w:rPr>
        <w:t>[11:40] This has been an amazing journey for me.</w:t>
      </w:r>
    </w:p>
    <w:p>
      <w:r>
        <w:rPr>
          <w:sz w:val="22"/>
          <w:rFonts w:ascii="Noto Sans" w:hAnsi="Noto Sans" w:eastAsia="Noto Sans"/>
        </w:rPr>
      </w:r>
    </w:p>
    <w:p>
      <w:r>
        <w:rPr>
          <w:sz w:val="22"/>
          <w:rFonts w:ascii="Noto Sans" w:hAnsi="Noto Sans" w:eastAsia="Noto Sans"/>
        </w:rPr>
        <w:t xml:space="preserve"> 저에게는 놀라운 여정이었습니다.</w:t>
      </w:r>
    </w:p>
    <w:p>
      <w:r>
        <w:rPr>
          <w:sz w:val="22"/>
          <w:rFonts w:ascii="Noto Sans" w:hAnsi="Noto Sans" w:eastAsia="Noto Sans"/>
        </w:rPr>
      </w:r>
    </w:p>
    <w:p>
      <w:r>
        <w:rPr>
          <w:sz w:val="22"/>
          <w:rFonts w:ascii="Cambria" w:hAnsi="Cambria"/>
        </w:rPr>
        <w:t>[11:42] (upbeat music) [Corey] It's pretty incredible how Pure Harvest has managed to harness technology to build and scale their operation, enabling them to share their vision, and, most importantly, produce within the UAE and with other Middle Eastern neighbors.</w:t>
      </w:r>
    </w:p>
    <w:p>
      <w:r>
        <w:rPr>
          <w:sz w:val="22"/>
          <w:rFonts w:ascii="Noto Sans" w:hAnsi="Noto Sans" w:eastAsia="Noto Sans"/>
        </w:rPr>
      </w:r>
    </w:p>
    <w:p>
      <w:r>
        <w:rPr>
          <w:sz w:val="22"/>
          <w:rFonts w:ascii="Noto Sans" w:hAnsi="Noto Sans" w:eastAsia="Noto Sans"/>
        </w:rPr>
        <w:t xml:space="preserve"> (경쾌한 음악) [Corey] Pure Harvest가 기술을 활용하여 운영을 구축하고 확장하여 비전을 공유하고, 무엇보다도 UAE와 다른 중동 이웃 국가에서 생산을 가능하게 한 방식은 매우 놀랍습니다.</w:t>
      </w:r>
    </w:p>
    <w:p>
      <w:r>
        <w:rPr>
          <w:sz w:val="22"/>
          <w:rFonts w:ascii="Noto Sans" w:hAnsi="Noto Sans" w:eastAsia="Noto Sans"/>
        </w:rPr>
      </w:r>
    </w:p>
    <w:p>
      <w:r>
        <w:rPr>
          <w:sz w:val="22"/>
          <w:rFonts w:ascii="Cambria" w:hAnsi="Cambria"/>
        </w:rPr>
        <w:t>[11:58] Of course, not everything is shareable, whether it's because of security, privacy, or availability issues, some data is simply harder to access, which can limit the potential impact of the AI revolution.</w:t>
      </w:r>
    </w:p>
    <w:p>
      <w:r>
        <w:rPr>
          <w:sz w:val="22"/>
          <w:rFonts w:ascii="Noto Sans" w:hAnsi="Noto Sans" w:eastAsia="Noto Sans"/>
        </w:rPr>
      </w:r>
    </w:p>
    <w:p>
      <w:r>
        <w:rPr>
          <w:sz w:val="22"/>
          <w:rFonts w:ascii="Noto Sans" w:hAnsi="Noto Sans" w:eastAsia="Noto Sans"/>
        </w:rPr>
        <w:t xml:space="preserve"> 물론 모든 것이 공유 가능한 것은 아닙니다. 보안, 개인 정보 보호 또는 가용성 문제로 인해 일부 데이터는 접근이 어려워 AI 혁명의 잠재적 영향을 제한할 수 있습니다.</w:t>
      </w:r>
    </w:p>
    <w:p>
      <w:r>
        <w:rPr>
          <w:sz w:val="22"/>
          <w:rFonts w:ascii="Noto Sans" w:hAnsi="Noto Sans" w:eastAsia="Noto Sans"/>
        </w:rPr>
      </w:r>
    </w:p>
    <w:p>
      <w:r>
        <w:rPr>
          <w:sz w:val="22"/>
          <w:rFonts w:ascii="Cambria" w:hAnsi="Cambria"/>
        </w:rPr>
        <w:t>[12:11] I'm here in Abu Dhabi, the capital of the UAE, to meet with Talal Al Kaissi and find out how his company, an AI powerhouse called G42, is tackling this issue for the benefit of all.</w:t>
      </w:r>
    </w:p>
    <w:p>
      <w:r>
        <w:rPr>
          <w:sz w:val="22"/>
          <w:rFonts w:ascii="Noto Sans" w:hAnsi="Noto Sans" w:eastAsia="Noto Sans"/>
        </w:rPr>
      </w:r>
    </w:p>
    <w:p>
      <w:r>
        <w:rPr>
          <w:sz w:val="22"/>
          <w:rFonts w:ascii="Noto Sans" w:hAnsi="Noto Sans" w:eastAsia="Noto Sans"/>
        </w:rPr>
        <w:t xml:space="preserve"> 저는 UAE의 수도 아부다비에 와 있습니다. Talal Al Kaissi 씨를 만나 그의 회사인 AI 강자인 G42가 이 문제를 어떻게 해결하고 있는지 알아보려고 합니다.</w:t>
      </w:r>
    </w:p>
    <w:p>
      <w:r>
        <w:rPr>
          <w:sz w:val="22"/>
          <w:rFonts w:ascii="Noto Sans" w:hAnsi="Noto Sans" w:eastAsia="Noto Sans"/>
        </w:rPr>
      </w:r>
    </w:p>
    <w:p>
      <w:r>
        <w:rPr>
          <w:sz w:val="22"/>
          <w:rFonts w:ascii="Cambria" w:hAnsi="Cambria"/>
        </w:rPr>
        <w:t>[12:23] Well, welcome.</w:t>
      </w:r>
    </w:p>
    <w:p>
      <w:r>
        <w:rPr>
          <w:sz w:val="22"/>
          <w:rFonts w:ascii="Noto Sans" w:hAnsi="Noto Sans" w:eastAsia="Noto Sans"/>
        </w:rPr>
      </w:r>
    </w:p>
    <w:p>
      <w:r>
        <w:rPr>
          <w:sz w:val="22"/>
          <w:rFonts w:ascii="Noto Sans" w:hAnsi="Noto Sans" w:eastAsia="Noto Sans"/>
        </w:rPr>
        <w:t xml:space="preserve"> 어서 오세요.</w:t>
      </w:r>
    </w:p>
    <w:p>
      <w:r>
        <w:rPr>
          <w:sz w:val="22"/>
          <w:rFonts w:ascii="Noto Sans" w:hAnsi="Noto Sans" w:eastAsia="Noto Sans"/>
        </w:rPr>
      </w:r>
    </w:p>
    <w:p>
      <w:r>
        <w:rPr>
          <w:sz w:val="22"/>
          <w:rFonts w:ascii="Cambria" w:hAnsi="Cambria"/>
        </w:rPr>
        <w:t>[12:24] I thought it would be quite fitting to do this at the Mohamed Bin Zayed University of Artificial Intelligence, that's the, obviously, first post-grad university of AI globally.</w:t>
      </w:r>
    </w:p>
    <w:p>
      <w:r>
        <w:rPr>
          <w:sz w:val="22"/>
          <w:rFonts w:ascii="Noto Sans" w:hAnsi="Noto Sans" w:eastAsia="Noto Sans"/>
        </w:rPr>
      </w:r>
    </w:p>
    <w:p>
      <w:r>
        <w:rPr>
          <w:sz w:val="22"/>
          <w:rFonts w:ascii="Noto Sans" w:hAnsi="Noto Sans" w:eastAsia="Noto Sans"/>
        </w:rPr>
        <w:t xml:space="preserve"> 모하메드 빈 자예드 인공지능 대학교에서 이 인터뷰를 하는 것이 적절하다고 생각했습니다.  물론 세계 최초의 인공지능 대학원 대학교입니다.</w:t>
      </w:r>
    </w:p>
    <w:p>
      <w:r>
        <w:rPr>
          <w:sz w:val="22"/>
          <w:rFonts w:ascii="Noto Sans" w:hAnsi="Noto Sans" w:eastAsia="Noto Sans"/>
        </w:rPr>
        <w:t>** fitting : 적절한, 어울리는** - 모하메드 빈 자예드 인공지능 대학교에서 인터뷰를 하는 것이 적절하다는 의미로 사용되었습니다.</w:t>
      </w:r>
    </w:p>
    <w:p>
      <w:r>
        <w:rPr>
          <w:sz w:val="22"/>
          <w:rFonts w:ascii="Noto Sans" w:hAnsi="Noto Sans" w:eastAsia="Noto Sans"/>
        </w:rPr>
      </w:r>
    </w:p>
    <w:p>
      <w:r>
        <w:rPr>
          <w:sz w:val="22"/>
          <w:rFonts w:ascii="Cambria" w:hAnsi="Cambria"/>
        </w:rPr>
        <w:t>[12:32] [Corey] Very impressive.</w:t>
      </w:r>
    </w:p>
    <w:p>
      <w:r>
        <w:rPr>
          <w:sz w:val="22"/>
          <w:rFonts w:ascii="Noto Sans" w:hAnsi="Noto Sans" w:eastAsia="Noto Sans"/>
        </w:rPr>
      </w:r>
    </w:p>
    <w:p>
      <w:r>
        <w:rPr>
          <w:sz w:val="22"/>
          <w:rFonts w:ascii="Noto Sans" w:hAnsi="Noto Sans" w:eastAsia="Noto Sans"/>
        </w:rPr>
        <w:t xml:space="preserve"> [Corey] 매우 인상적입니다.</w:t>
      </w:r>
    </w:p>
    <w:p>
      <w:r>
        <w:rPr>
          <w:sz w:val="22"/>
          <w:rFonts w:ascii="Noto Sans" w:hAnsi="Noto Sans" w:eastAsia="Noto Sans"/>
        </w:rPr>
      </w:r>
    </w:p>
    <w:p>
      <w:r>
        <w:rPr>
          <w:sz w:val="22"/>
          <w:rFonts w:ascii="Cambria" w:hAnsi="Cambria"/>
        </w:rPr>
        <w:t>[12:33] Can I ask you the origin of G42, your name?</w:t>
      </w:r>
    </w:p>
    <w:p>
      <w:r>
        <w:rPr>
          <w:sz w:val="22"/>
          <w:rFonts w:ascii="Noto Sans" w:hAnsi="Noto Sans" w:eastAsia="Noto Sans"/>
        </w:rPr>
      </w:r>
    </w:p>
    <w:p>
      <w:r>
        <w:rPr>
          <w:sz w:val="22"/>
          <w:rFonts w:ascii="Noto Sans" w:hAnsi="Noto Sans" w:eastAsia="Noto Sans"/>
        </w:rPr>
        <w:t xml:space="preserve"> G42의 기원, 이름에 대해 여쭤봐도 될까요?</w:t>
      </w:r>
    </w:p>
    <w:p>
      <w:r>
        <w:rPr>
          <w:sz w:val="22"/>
          <w:rFonts w:ascii="Noto Sans" w:hAnsi="Noto Sans" w:eastAsia="Noto Sans"/>
        </w:rPr>
      </w:r>
    </w:p>
    <w:p>
      <w:r>
        <w:rPr>
          <w:sz w:val="22"/>
          <w:rFonts w:ascii="Cambria" w:hAnsi="Cambria"/>
        </w:rPr>
        <w:t>[12:37] The 42 actually comes from the science fiction novel, "The Hitchhiker's Guide to the Galaxy," and it's the answer to life, the universe, and everything.</w:t>
      </w:r>
    </w:p>
    <w:p>
      <w:r>
        <w:rPr>
          <w:sz w:val="22"/>
          <w:rFonts w:ascii="Noto Sans" w:hAnsi="Noto Sans" w:eastAsia="Noto Sans"/>
        </w:rPr>
      </w:r>
    </w:p>
    <w:p>
      <w:r>
        <w:rPr>
          <w:sz w:val="22"/>
          <w:rFonts w:ascii="Noto Sans" w:hAnsi="Noto Sans" w:eastAsia="Noto Sans"/>
        </w:rPr>
        <w:t xml:space="preserve"> 42는 사실 공상과학 소설 "은하수를 여행하는 히치하이커를 위한 안내서"에서 나온 것으로, 삶, 우주, 그리고 모든 것에 대한 답입니다.</w:t>
      </w:r>
    </w:p>
    <w:p>
      <w:r>
        <w:rPr>
          <w:sz w:val="22"/>
          <w:rFonts w:ascii="Noto Sans" w:hAnsi="Noto Sans" w:eastAsia="Noto Sans"/>
        </w:rPr>
        <w:t>** science fiction : 공상 과학** - G42라는 회사 이름의 유래가 공상 과학 소설 "은하수를 여행하는 히치하이커를 위한 안내서"에서 따왔다는 의미로 사용되었습니다.</w:t>
      </w:r>
    </w:p>
    <w:p>
      <w:r>
        <w:rPr>
          <w:sz w:val="22"/>
          <w:rFonts w:ascii="Noto Sans" w:hAnsi="Noto Sans" w:eastAsia="Noto Sans"/>
        </w:rPr>
      </w:r>
    </w:p>
    <w:p>
      <w:r>
        <w:rPr>
          <w:sz w:val="22"/>
          <w:rFonts w:ascii="Cambria" w:hAnsi="Cambria"/>
        </w:rPr>
        <w:t>[12:44] And everything, yes.</w:t>
      </w:r>
    </w:p>
    <w:p>
      <w:r>
        <w:rPr>
          <w:sz w:val="22"/>
          <w:rFonts w:ascii="Noto Sans" w:hAnsi="Noto Sans" w:eastAsia="Noto Sans"/>
        </w:rPr>
      </w:r>
    </w:p>
    <w:p>
      <w:r>
        <w:rPr>
          <w:sz w:val="22"/>
          <w:rFonts w:ascii="Noto Sans" w:hAnsi="Noto Sans" w:eastAsia="Noto Sans"/>
        </w:rPr>
        <w:t xml:space="preserve"> 그리고 모든 것, 네.</w:t>
      </w:r>
    </w:p>
    <w:p>
      <w:r>
        <w:rPr>
          <w:sz w:val="22"/>
          <w:rFonts w:ascii="Noto Sans" w:hAnsi="Noto Sans" w:eastAsia="Noto Sans"/>
        </w:rPr>
      </w:r>
    </w:p>
    <w:p>
      <w:r>
        <w:rPr>
          <w:sz w:val="22"/>
          <w:rFonts w:ascii="Cambria" w:hAnsi="Cambria"/>
        </w:rPr>
        <w:t>[12:45] (laughs) And so, that's where we draw our inspiration.</w:t>
      </w:r>
    </w:p>
    <w:p>
      <w:r>
        <w:rPr>
          <w:sz w:val="22"/>
          <w:rFonts w:ascii="Noto Sans" w:hAnsi="Noto Sans" w:eastAsia="Noto Sans"/>
        </w:rPr>
      </w:r>
    </w:p>
    <w:p>
      <w:r>
        <w:rPr>
          <w:sz w:val="22"/>
          <w:rFonts w:ascii="Noto Sans" w:hAnsi="Noto Sans" w:eastAsia="Noto Sans"/>
        </w:rPr>
        <w:t xml:space="preserve"> (웃음) 그래서 거기서 영감을 얻었습니다.</w:t>
      </w:r>
    </w:p>
    <w:p>
      <w:r>
        <w:rPr>
          <w:sz w:val="22"/>
          <w:rFonts w:ascii="Noto Sans" w:hAnsi="Noto Sans" w:eastAsia="Noto Sans"/>
        </w:rPr>
      </w:r>
    </w:p>
    <w:p>
      <w:r>
        <w:rPr>
          <w:sz w:val="22"/>
          <w:rFonts w:ascii="Cambria" w:hAnsi="Cambria"/>
        </w:rPr>
        <w:t>[12:46] We feel strongly that AI augments human ingenuity in between the innermost space where you have molecular biology, to the outermost space when you're looking at things in light years.</w:t>
      </w:r>
    </w:p>
    <w:p>
      <w:r>
        <w:rPr>
          <w:sz w:val="22"/>
          <w:rFonts w:ascii="Noto Sans" w:hAnsi="Noto Sans" w:eastAsia="Noto Sans"/>
        </w:rPr>
      </w:r>
    </w:p>
    <w:p>
      <w:r>
        <w:rPr>
          <w:sz w:val="22"/>
          <w:rFonts w:ascii="Noto Sans" w:hAnsi="Noto Sans" w:eastAsia="Noto Sans"/>
        </w:rPr>
        <w:t xml:space="preserve"> 우리는 AI가 분자생물학과 같은 가장 내밀한 영역에서 광년 단위로 사물을 보는 가장 외곽 영역에 이르기까지 인간의 독창성을 증강한다고 확신합니다.</w:t>
      </w:r>
    </w:p>
    <w:p>
      <w:r>
        <w:rPr>
          <w:sz w:val="22"/>
          <w:rFonts w:ascii="Noto Sans" w:hAnsi="Noto Sans" w:eastAsia="Noto Sans"/>
        </w:rPr>
        <w:t>** augments : 증강하다, 보강하다** - AI가 인간의 창의력을 증강한다는 의미로 사용되었습니다.</w:t>
      </w:r>
    </w:p>
    <w:p>
      <w:r>
        <w:rPr>
          <w:sz w:val="22"/>
          <w:rFonts w:ascii="Noto Sans" w:hAnsi="Noto Sans" w:eastAsia="Noto Sans"/>
        </w:rPr>
      </w:r>
    </w:p>
    <w:p>
      <w:r>
        <w:rPr>
          <w:sz w:val="22"/>
          <w:rFonts w:ascii="Cambria" w:hAnsi="Cambria"/>
        </w:rPr>
        <w:t>[12:57] Why don't I show you a little example of some of the stuff we're doing?</w:t>
      </w:r>
    </w:p>
    <w:p>
      <w:r>
        <w:rPr>
          <w:sz w:val="22"/>
          <w:rFonts w:ascii="Noto Sans" w:hAnsi="Noto Sans" w:eastAsia="Noto Sans"/>
        </w:rPr>
      </w:r>
    </w:p>
    <w:p>
      <w:r>
        <w:rPr>
          <w:sz w:val="22"/>
          <w:rFonts w:ascii="Noto Sans" w:hAnsi="Noto Sans" w:eastAsia="Noto Sans"/>
        </w:rPr>
        <w:t xml:space="preserve"> 우리가 하고 있는 일에 대한 몇 가지 예를 보여드리겠습니다.</w:t>
      </w:r>
    </w:p>
    <w:p>
      <w:r>
        <w:rPr>
          <w:sz w:val="22"/>
          <w:rFonts w:ascii="Noto Sans" w:hAnsi="Noto Sans" w:eastAsia="Noto Sans"/>
        </w:rPr>
      </w:r>
    </w:p>
    <w:p>
      <w:r>
        <w:rPr>
          <w:sz w:val="22"/>
          <w:rFonts w:ascii="Cambria" w:hAnsi="Cambria"/>
        </w:rPr>
        <w:t>[12:59] I would love that.</w:t>
      </w:r>
    </w:p>
    <w:p>
      <w:r>
        <w:rPr>
          <w:sz w:val="22"/>
          <w:rFonts w:ascii="Noto Sans" w:hAnsi="Noto Sans" w:eastAsia="Noto Sans"/>
        </w:rPr>
      </w:r>
    </w:p>
    <w:p>
      <w:r>
        <w:rPr>
          <w:sz w:val="22"/>
          <w:rFonts w:ascii="Noto Sans" w:hAnsi="Noto Sans" w:eastAsia="Noto Sans"/>
        </w:rPr>
        <w:t xml:space="preserve"> 좋습니다.</w:t>
      </w:r>
    </w:p>
    <w:p>
      <w:r>
        <w:rPr>
          <w:sz w:val="22"/>
          <w:rFonts w:ascii="Noto Sans" w:hAnsi="Noto Sans" w:eastAsia="Noto Sans"/>
        </w:rPr>
      </w:r>
    </w:p>
    <w:p>
      <w:r>
        <w:rPr>
          <w:sz w:val="22"/>
          <w:rFonts w:ascii="Cambria" w:hAnsi="Cambria"/>
        </w:rPr>
        <w:t>[13:00] Yeah, let's take a look, all right.</w:t>
      </w:r>
    </w:p>
    <w:p>
      <w:r>
        <w:rPr>
          <w:sz w:val="22"/>
          <w:rFonts w:ascii="Noto Sans" w:hAnsi="Noto Sans" w:eastAsia="Noto Sans"/>
        </w:rPr>
      </w:r>
    </w:p>
    <w:p>
      <w:r>
        <w:rPr>
          <w:sz w:val="22"/>
          <w:rFonts w:ascii="Noto Sans" w:hAnsi="Noto Sans" w:eastAsia="Noto Sans"/>
        </w:rPr>
        <w:t xml:space="preserve"> 네, 한번 보죠.</w:t>
      </w:r>
    </w:p>
    <w:p>
      <w:r>
        <w:rPr>
          <w:sz w:val="22"/>
          <w:rFonts w:ascii="Noto Sans" w:hAnsi="Noto Sans" w:eastAsia="Noto Sans"/>
        </w:rPr>
      </w:r>
    </w:p>
    <w:p>
      <w:r>
        <w:rPr>
          <w:sz w:val="22"/>
          <w:rFonts w:ascii="Cambria" w:hAnsi="Cambria"/>
        </w:rPr>
        <w:t>[13:01] (bright music) So where are we?</w:t>
      </w:r>
    </w:p>
    <w:p>
      <w:r>
        <w:rPr>
          <w:sz w:val="22"/>
          <w:rFonts w:ascii="Noto Sans" w:hAnsi="Noto Sans" w:eastAsia="Noto Sans"/>
        </w:rPr>
      </w:r>
    </w:p>
    <w:p>
      <w:r>
        <w:rPr>
          <w:sz w:val="22"/>
          <w:rFonts w:ascii="Noto Sans" w:hAnsi="Noto Sans" w:eastAsia="Noto Sans"/>
        </w:rPr>
        <w:t xml:space="preserve"> (밝은 음악) 지금 어디에 있습니까?</w:t>
      </w:r>
    </w:p>
    <w:p>
      <w:r>
        <w:rPr>
          <w:sz w:val="22"/>
          <w:rFonts w:ascii="Noto Sans" w:hAnsi="Noto Sans" w:eastAsia="Noto Sans"/>
        </w:rPr>
      </w:r>
    </w:p>
    <w:p>
      <w:r>
        <w:rPr>
          <w:sz w:val="22"/>
          <w:rFonts w:ascii="Cambria" w:hAnsi="Cambria"/>
        </w:rPr>
        <w:t>[13:03] So we're in the M42 Biogenix Centre of Excellence for Multi-Omics, where we run the Emirati Genome Program, where we're doing genomic sequencing for 1 point 2 million Emiratis and trying to help improve medical outcomes.</w:t>
      </w:r>
    </w:p>
    <w:p>
      <w:r>
        <w:rPr>
          <w:sz w:val="22"/>
          <w:rFonts w:ascii="Noto Sans" w:hAnsi="Noto Sans" w:eastAsia="Noto Sans"/>
        </w:rPr>
      </w:r>
    </w:p>
    <w:p>
      <w:r>
        <w:rPr>
          <w:sz w:val="22"/>
          <w:rFonts w:ascii="Noto Sans" w:hAnsi="Noto Sans" w:eastAsia="Noto Sans"/>
        </w:rPr>
        <w:t xml:space="preserve"> M42 바이오제닉스 멀티오믹스 우수 센터에 있습니다.  여기서 에미레이트 게놈 프로그램을 운영하고 있으며, 120만 명의 에미레이트 국민에 대한 게놈 시퀀싱을 수행하고 의료 결과 개선을 위해 노력하고 있습니다.</w:t>
      </w:r>
    </w:p>
    <w:p>
      <w:r>
        <w:rPr>
          <w:sz w:val="22"/>
          <w:rFonts w:ascii="Noto Sans" w:hAnsi="Noto Sans" w:eastAsia="Noto Sans"/>
        </w:rPr>
        <w:t>** Multi-Omics : 다중 오믹스** - 유전체 분석을 포함한 다양한 오믹스 데이터를 분석하는 센터를 의미합니다.  오믹스는 유전체학, 전사체학, 단백질체학 등 유전자와 관련된 다양한 분야를 포괄하는 용어입니다.</w:t>
      </w:r>
    </w:p>
    <w:p>
      <w:r>
        <w:rPr>
          <w:sz w:val="22"/>
          <w:rFonts w:ascii="Noto Sans" w:hAnsi="Noto Sans" w:eastAsia="Noto Sans"/>
        </w:rPr>
        <w:t>** genomic sequencing : 유전체 서열 분석** - 120만 명의 아랍에미리트 국민의 유전체 서열 분석을 수행한다는 의미로 사용되었습니다.</w:t>
      </w:r>
    </w:p>
    <w:p>
      <w:r>
        <w:rPr>
          <w:sz w:val="22"/>
          <w:rFonts w:ascii="Noto Sans" w:hAnsi="Noto Sans" w:eastAsia="Noto Sans"/>
        </w:rPr>
      </w:r>
    </w:p>
    <w:p>
      <w:r>
        <w:rPr>
          <w:sz w:val="22"/>
          <w:rFonts w:ascii="Cambria" w:hAnsi="Cambria"/>
        </w:rPr>
        <w:t>[13:16] That's one of the examples of the companies within the G42 family.</w:t>
      </w:r>
    </w:p>
    <w:p>
      <w:r>
        <w:rPr>
          <w:sz w:val="22"/>
          <w:rFonts w:ascii="Noto Sans" w:hAnsi="Noto Sans" w:eastAsia="Noto Sans"/>
        </w:rPr>
      </w:r>
    </w:p>
    <w:p>
      <w:r>
        <w:rPr>
          <w:sz w:val="22"/>
          <w:rFonts w:ascii="Noto Sans" w:hAnsi="Noto Sans" w:eastAsia="Noto Sans"/>
        </w:rPr>
        <w:t xml:space="preserve"> - [Corey] 정말 멋지네요.</w:t>
      </w:r>
    </w:p>
    <w:p>
      <w:r>
        <w:rPr>
          <w:sz w:val="22"/>
          <w:rFonts w:ascii="Noto Sans" w:hAnsi="Noto Sans" w:eastAsia="Noto Sans"/>
        </w:rPr>
      </w:r>
    </w:p>
    <w:p>
      <w:r>
        <w:rPr>
          <w:sz w:val="22"/>
          <w:rFonts w:ascii="Cambria" w:hAnsi="Cambria"/>
        </w:rPr>
        <w:t>- [Corey] Very cool.</w:t>
      </w:r>
    </w:p>
    <w:p>
      <w:r>
        <w:rPr>
          <w:sz w:val="22"/>
          <w:rFonts w:ascii="Noto Sans" w:hAnsi="Noto Sans" w:eastAsia="Noto Sans"/>
        </w:rPr>
      </w:r>
    </w:p>
    <w:p>
      <w:r>
        <w:rPr>
          <w:sz w:val="22"/>
          <w:rFonts w:ascii="Noto Sans" w:hAnsi="Noto Sans" w:eastAsia="Noto Sans"/>
        </w:rPr>
        <w:t xml:space="preserve"> - [Corey] 정말 멋지네요.</w:t>
      </w:r>
    </w:p>
    <w:p>
      <w:r>
        <w:rPr>
          <w:sz w:val="22"/>
          <w:rFonts w:ascii="Cambria" w:hAnsi="Cambria"/>
        </w:rPr>
        <w:t>[13:21] Shall we head upstairs?</w:t>
      </w:r>
    </w:p>
    <w:p>
      <w:r>
        <w:rPr>
          <w:sz w:val="22"/>
          <w:rFonts w:ascii="Noto Sans" w:hAnsi="Noto Sans" w:eastAsia="Noto Sans"/>
        </w:rPr>
      </w:r>
    </w:p>
    <w:p>
      <w:r>
        <w:rPr>
          <w:sz w:val="22"/>
          <w:rFonts w:ascii="Noto Sans" w:hAnsi="Noto Sans" w:eastAsia="Noto Sans"/>
        </w:rPr>
        <w:t xml:space="preserve"> 위층으로 가시겠습니까?</w:t>
      </w:r>
    </w:p>
    <w:p>
      <w:r>
        <w:rPr>
          <w:sz w:val="22"/>
          <w:rFonts w:ascii="Noto Sans" w:hAnsi="Noto Sans" w:eastAsia="Noto Sans"/>
        </w:rPr>
      </w:r>
    </w:p>
    <w:p>
      <w:r>
        <w:rPr>
          <w:sz w:val="22"/>
          <w:rFonts w:ascii="Cambria" w:hAnsi="Cambria"/>
        </w:rPr>
        <w:t>[13:22] I'd love to, I'll follow you.</w:t>
      </w:r>
    </w:p>
    <w:p>
      <w:r>
        <w:rPr>
          <w:sz w:val="22"/>
          <w:rFonts w:ascii="Noto Sans" w:hAnsi="Noto Sans" w:eastAsia="Noto Sans"/>
        </w:rPr>
      </w:r>
    </w:p>
    <w:p>
      <w:r>
        <w:rPr>
          <w:sz w:val="22"/>
          <w:rFonts w:ascii="Noto Sans" w:hAnsi="Noto Sans" w:eastAsia="Noto Sans"/>
        </w:rPr>
        <w:t xml:space="preserve"> 좋습니다. 따라가겠습니다.</w:t>
      </w:r>
    </w:p>
    <w:p>
      <w:r>
        <w:rPr>
          <w:sz w:val="22"/>
          <w:rFonts w:ascii="Noto Sans" w:hAnsi="Noto Sans" w:eastAsia="Noto Sans"/>
        </w:rPr>
      </w:r>
    </w:p>
    <w:p>
      <w:r>
        <w:rPr>
          <w:sz w:val="22"/>
          <w:rFonts w:ascii="Cambria" w:hAnsi="Cambria"/>
        </w:rPr>
        <w:t>[13:26] So Talal, AI, it's kind of a catchphrase.</w:t>
      </w:r>
    </w:p>
    <w:p>
      <w:r>
        <w:rPr>
          <w:sz w:val="22"/>
          <w:rFonts w:ascii="Noto Sans" w:hAnsi="Noto Sans" w:eastAsia="Noto Sans"/>
        </w:rPr>
      </w:r>
    </w:p>
    <w:p>
      <w:r>
        <w:rPr>
          <w:sz w:val="22"/>
          <w:rFonts w:ascii="Noto Sans" w:hAnsi="Noto Sans" w:eastAsia="Noto Sans"/>
        </w:rPr>
        <w:t xml:space="preserve"> Talal 씨, AI는 일종의 유행어입니다.</w:t>
      </w:r>
    </w:p>
    <w:p>
      <w:r>
        <w:rPr>
          <w:sz w:val="22"/>
          <w:rFonts w:ascii="Noto Sans" w:hAnsi="Noto Sans" w:eastAsia="Noto Sans"/>
        </w:rPr>
      </w:r>
    </w:p>
    <w:p>
      <w:r>
        <w:rPr>
          <w:sz w:val="22"/>
          <w:rFonts w:ascii="Cambria" w:hAnsi="Cambria"/>
        </w:rPr>
        <w:t>[13:30] Everyone's talking about it.</w:t>
      </w:r>
    </w:p>
    <w:p>
      <w:r>
        <w:rPr>
          <w:sz w:val="22"/>
          <w:rFonts w:ascii="Noto Sans" w:hAnsi="Noto Sans" w:eastAsia="Noto Sans"/>
        </w:rPr>
      </w:r>
    </w:p>
    <w:p>
      <w:r>
        <w:rPr>
          <w:sz w:val="22"/>
          <w:rFonts w:ascii="Noto Sans" w:hAnsi="Noto Sans" w:eastAsia="Noto Sans"/>
        </w:rPr>
        <w:t xml:space="preserve"> 모두가 AI에 대해 이야기하고 있습니다.</w:t>
      </w:r>
    </w:p>
    <w:p>
      <w:r>
        <w:rPr>
          <w:sz w:val="22"/>
          <w:rFonts w:ascii="Noto Sans" w:hAnsi="Noto Sans" w:eastAsia="Noto Sans"/>
        </w:rPr>
      </w:r>
    </w:p>
    <w:p>
      <w:r>
        <w:rPr>
          <w:sz w:val="22"/>
          <w:rFonts w:ascii="Cambria" w:hAnsi="Cambria"/>
        </w:rPr>
        <w:t>[13:32] What makes what you're doing with AI different?</w:t>
      </w:r>
    </w:p>
    <w:p>
      <w:r>
        <w:rPr>
          <w:sz w:val="22"/>
          <w:rFonts w:ascii="Noto Sans" w:hAnsi="Noto Sans" w:eastAsia="Noto Sans"/>
        </w:rPr>
      </w:r>
    </w:p>
    <w:p>
      <w:r>
        <w:rPr>
          <w:sz w:val="22"/>
          <w:rFonts w:ascii="Noto Sans" w:hAnsi="Noto Sans" w:eastAsia="Noto Sans"/>
        </w:rPr>
        <w:t xml:space="preserve"> G42가 AI를 사용하는 방식이 다른 점은 무엇입니까?</w:t>
      </w:r>
    </w:p>
    <w:p>
      <w:r>
        <w:rPr>
          <w:sz w:val="22"/>
          <w:rFonts w:ascii="Noto Sans" w:hAnsi="Noto Sans" w:eastAsia="Noto Sans"/>
        </w:rPr>
      </w:r>
    </w:p>
    <w:p>
      <w:r>
        <w:rPr>
          <w:sz w:val="22"/>
          <w:rFonts w:ascii="Cambria" w:hAnsi="Cambria"/>
        </w:rPr>
        <w:t>[13:34] I think one thing that distinguishes what G42 is doing is the fact that we are taking a significant portion of the value chain and what we address, everything from the datacenter aspect, all the way to applications and delivering value when it comes to the solutions that we provide to help with digital transformation and everything in between.</w:t>
      </w:r>
    </w:p>
    <w:p>
      <w:r>
        <w:rPr>
          <w:sz w:val="22"/>
          <w:rFonts w:ascii="Noto Sans" w:hAnsi="Noto Sans" w:eastAsia="Noto Sans"/>
        </w:rPr>
      </w:r>
    </w:p>
    <w:p>
      <w:r>
        <w:rPr>
          <w:sz w:val="22"/>
          <w:rFonts w:ascii="Noto Sans" w:hAnsi="Noto Sans" w:eastAsia="Noto Sans"/>
        </w:rPr>
        <w:t xml:space="preserve"> G42가 하는 일을 구별하는 한 가지는 가치 사슬의 상당 부분을 담당하고 있다는 것입니다. 데이터 센터 측면부터 애플리케이션에 이르기까지, 디지털 전환을 돕는 솔루션을 제공할 때 가치를 제공합니다.</w:t>
      </w:r>
    </w:p>
    <w:p>
      <w:r>
        <w:rPr>
          <w:sz w:val="22"/>
          <w:rFonts w:ascii="Noto Sans" w:hAnsi="Noto Sans" w:eastAsia="Noto Sans"/>
        </w:rPr>
        <w:t>** distinguishes : 구별하다, 특징짓다** - G42가 하는 일을 다른 회사들과 구별하는 특징을 설명하는 문맥에서 사용되었습니다.</w:t>
      </w:r>
    </w:p>
    <w:p>
      <w:r>
        <w:rPr>
          <w:sz w:val="22"/>
          <w:rFonts w:ascii="Noto Sans" w:hAnsi="Noto Sans" w:eastAsia="Noto Sans"/>
        </w:rPr>
      </w:r>
    </w:p>
    <w:p>
      <w:r>
        <w:rPr>
          <w:sz w:val="22"/>
          <w:rFonts w:ascii="Cambria" w:hAnsi="Cambria"/>
        </w:rPr>
        <w:t>[13:52] And when you think about the services that you're offering, you enable this across many different industries to offer value that's unique per industry.</w:t>
      </w:r>
    </w:p>
    <w:p>
      <w:r>
        <w:rPr>
          <w:sz w:val="22"/>
          <w:rFonts w:ascii="Noto Sans" w:hAnsi="Noto Sans" w:eastAsia="Noto Sans"/>
        </w:rPr>
      </w:r>
    </w:p>
    <w:p>
      <w:r>
        <w:rPr>
          <w:sz w:val="22"/>
          <w:rFonts w:ascii="Noto Sans" w:hAnsi="Noto Sans" w:eastAsia="Noto Sans"/>
        </w:rPr>
        <w:t xml:space="preserve"> 그리고 제공하는 서비스를 생각해보면, 여러 산업 전반에서 각 산업에 고유한 가치를 제공할 수 있습니다.</w:t>
      </w:r>
    </w:p>
    <w:p>
      <w:r>
        <w:rPr>
          <w:sz w:val="22"/>
          <w:rFonts w:ascii="Noto Sans" w:hAnsi="Noto Sans" w:eastAsia="Noto Sans"/>
        </w:rPr>
      </w:r>
    </w:p>
    <w:p>
      <w:r>
        <w:rPr>
          <w:sz w:val="22"/>
          <w:rFonts w:ascii="Cambria" w:hAnsi="Cambria"/>
        </w:rPr>
        <w:t>[13:59] The most important element in what we do with respect to enablement is around data sovereignty and data residencies.</w:t>
      </w:r>
    </w:p>
    <w:p>
      <w:r>
        <w:rPr>
          <w:sz w:val="22"/>
          <w:rFonts w:ascii="Noto Sans" w:hAnsi="Noto Sans" w:eastAsia="Noto Sans"/>
        </w:rPr>
      </w:r>
    </w:p>
    <w:p>
      <w:r>
        <w:rPr>
          <w:sz w:val="22"/>
          <w:rFonts w:ascii="Noto Sans" w:hAnsi="Noto Sans" w:eastAsia="Noto Sans"/>
        </w:rPr>
        <w:t xml:space="preserve"> 우리가 하는 일에서 가장 중요한 요소는 데이터 주권과 데이터 거주지입니다.</w:t>
      </w:r>
    </w:p>
    <w:p>
      <w:r>
        <w:rPr>
          <w:sz w:val="22"/>
          <w:rFonts w:ascii="Noto Sans" w:hAnsi="Noto Sans" w:eastAsia="Noto Sans"/>
        </w:rPr>
        <w:t>** data sovereignty : 데이터 주권** - 데이터의 소유권과 관리권을 국가 또는 기업이 스스로 통제할 수 있는 권리를 의미합니다.  G42가 데이터 주권을 중요하게 생각한다는 의미로 사용되었습니다.</w:t>
      </w:r>
    </w:p>
    <w:p>
      <w:r>
        <w:rPr>
          <w:sz w:val="22"/>
          <w:rFonts w:ascii="Noto Sans" w:hAnsi="Noto Sans" w:eastAsia="Noto Sans"/>
        </w:rPr>
      </w:r>
    </w:p>
    <w:p>
      <w:r>
        <w:rPr>
          <w:sz w:val="22"/>
          <w:rFonts w:ascii="Cambria" w:hAnsi="Cambria"/>
        </w:rPr>
        <w:t>[14:06] We really try to enable the public sector and regulated industries to be able to comfortably run their workloads without having any concerns that would've led them to deploying things on-prem.</w:t>
      </w:r>
    </w:p>
    <w:p>
      <w:r>
        <w:rPr>
          <w:sz w:val="22"/>
          <w:rFonts w:ascii="Noto Sans" w:hAnsi="Noto Sans" w:eastAsia="Noto Sans"/>
        </w:rPr>
      </w:r>
    </w:p>
    <w:p>
      <w:r>
        <w:rPr>
          <w:sz w:val="22"/>
          <w:rFonts w:ascii="Noto Sans" w:hAnsi="Noto Sans" w:eastAsia="Noto Sans"/>
        </w:rPr>
        <w:t xml:space="preserve"> 우리는 공공 부문과 규제 산업이 온프레미스 배포로 이어질 수 있는 우려 없이 워크로드를 편안하게 실행할 수 있도록 지원하려고 노력합니다.</w:t>
      </w:r>
    </w:p>
    <w:p>
      <w:r>
        <w:rPr>
          <w:sz w:val="22"/>
          <w:rFonts w:ascii="Noto Sans" w:hAnsi="Noto Sans" w:eastAsia="Noto Sans"/>
        </w:rPr>
        <w:t>** on-prem : 온프레미스** - 기업 내부 서버에 시스템을 구축하는 방식을 의미합니다.  G42가 클라우드 기반 서비스를 제공하여 온프레미스 방식의 단점을 해결한다는 의미로 사용되었습니다.</w:t>
      </w:r>
    </w:p>
    <w:p>
      <w:r>
        <w:rPr>
          <w:sz w:val="22"/>
          <w:rFonts w:ascii="Noto Sans" w:hAnsi="Noto Sans" w:eastAsia="Noto Sans"/>
        </w:rPr>
      </w:r>
    </w:p>
    <w:p>
      <w:r>
        <w:rPr>
          <w:sz w:val="22"/>
          <w:rFonts w:ascii="Cambria" w:hAnsi="Cambria"/>
        </w:rPr>
        <w:t>[14:16] So, while in some countries, it might be top secret or secret, we are able to run things in our genomics program that would allow us to extract the value from that data set by inviting others in a kind of trusted compute environment.</w:t>
      </w:r>
    </w:p>
    <w:p>
      <w:r>
        <w:rPr>
          <w:sz w:val="22"/>
          <w:rFonts w:ascii="Noto Sans" w:hAnsi="Noto Sans" w:eastAsia="Noto Sans"/>
        </w:rPr>
      </w:r>
    </w:p>
    <w:p>
      <w:r>
        <w:rPr>
          <w:sz w:val="22"/>
          <w:rFonts w:ascii="Noto Sans" w:hAnsi="Noto Sans" w:eastAsia="Noto Sans"/>
        </w:rPr>
        <w:t xml:space="preserve"> 따라서 일부 국가에서는 기밀 또는 최고 기밀일 수 있지만, 우리는 게놈 프로그램에서 신뢰할 수 있는 컴퓨팅 환경에서 다른 사람들을 초대하여 해당 데이터 세트의 가치를 추출할 수 있는 작업을 실행할 수 있습니다.</w:t>
      </w:r>
    </w:p>
    <w:p>
      <w:r>
        <w:rPr>
          <w:sz w:val="22"/>
          <w:rFonts w:ascii="Noto Sans" w:hAnsi="Noto Sans" w:eastAsia="Noto Sans"/>
        </w:rPr>
        <w:t>** trusted compute environment : 신뢰할 수 있는 컴퓨팅 환경** - 데이터 보안을 유지하면서 데이터를 공유하고 분석할 수 있는 환경을 의미합니다.</w:t>
      </w:r>
    </w:p>
    <w:p>
      <w:r>
        <w:rPr>
          <w:sz w:val="22"/>
          <w:rFonts w:ascii="Noto Sans" w:hAnsi="Noto Sans" w:eastAsia="Noto Sans"/>
        </w:rPr>
      </w:r>
    </w:p>
    <w:p>
      <w:r>
        <w:rPr>
          <w:sz w:val="22"/>
          <w:rFonts w:ascii="Cambria" w:hAnsi="Cambria"/>
        </w:rPr>
        <w:t>[14:32] We try to enable the functionality without the trade-offs that are traditionally and inherently there in a private cloud deployment and add the AI layer and the compute infrastructure to service it.</w:t>
      </w:r>
    </w:p>
    <w:p>
      <w:r>
        <w:rPr>
          <w:sz w:val="22"/>
          <w:rFonts w:ascii="Noto Sans" w:hAnsi="Noto Sans" w:eastAsia="Noto Sans"/>
        </w:rPr>
      </w:r>
    </w:p>
    <w:p>
      <w:r>
        <w:rPr>
          <w:sz w:val="22"/>
          <w:rFonts w:ascii="Noto Sans" w:hAnsi="Noto Sans" w:eastAsia="Noto Sans"/>
        </w:rPr>
        <w:t xml:space="preserve"> 우리는 전통적으로 그리고 본질적으로 프라이빗 클라우드 배포에 존재하는 트레이드오프 없이 기능을 가능하게 하고 AI 계층과 컴퓨팅 인프라를 추가하여 서비스합니다.</w:t>
      </w:r>
    </w:p>
    <w:p>
      <w:r>
        <w:rPr>
          <w:sz w:val="22"/>
          <w:rFonts w:ascii="Noto Sans" w:hAnsi="Noto Sans" w:eastAsia="Noto Sans"/>
        </w:rPr>
        <w:t>** inherently : 본질적으로, 고유하게** - 사설 클라우드 배포 방식에 본질적으로 존재하는 단점을 의미합니다.</w:t>
      </w:r>
    </w:p>
    <w:p>
      <w:r>
        <w:rPr>
          <w:sz w:val="22"/>
          <w:rFonts w:ascii="Noto Sans" w:hAnsi="Noto Sans" w:eastAsia="Noto Sans"/>
        </w:rPr>
      </w:r>
    </w:p>
    <w:p>
      <w:r>
        <w:rPr>
          <w:sz w:val="22"/>
          <w:rFonts w:ascii="Cambria" w:hAnsi="Cambria"/>
        </w:rPr>
        <w:t>[14:42] That's awesome.</w:t>
      </w:r>
    </w:p>
    <w:p>
      <w:r>
        <w:rPr>
          <w:sz w:val="22"/>
          <w:rFonts w:ascii="Noto Sans" w:hAnsi="Noto Sans" w:eastAsia="Noto Sans"/>
        </w:rPr>
      </w:r>
    </w:p>
    <w:p>
      <w:r>
        <w:rPr>
          <w:sz w:val="22"/>
          <w:rFonts w:ascii="Noto Sans" w:hAnsi="Noto Sans" w:eastAsia="Noto Sans"/>
        </w:rPr>
        <w:t xml:space="preserve"> 정말 멋집니다.</w:t>
      </w:r>
    </w:p>
    <w:p>
      <w:r>
        <w:rPr>
          <w:sz w:val="22"/>
          <w:rFonts w:ascii="Noto Sans" w:hAnsi="Noto Sans" w:eastAsia="Noto Sans"/>
        </w:rPr>
      </w:r>
    </w:p>
    <w:p>
      <w:r>
        <w:rPr>
          <w:sz w:val="22"/>
          <w:rFonts w:ascii="Cambria" w:hAnsi="Cambria"/>
        </w:rPr>
        <w:t>[14:43] What responsibility do you feel for the impact to the Middle East and then even to the entire world with some of the work you're doing here?</w:t>
      </w:r>
    </w:p>
    <w:p>
      <w:r>
        <w:rPr>
          <w:sz w:val="22"/>
          <w:rFonts w:ascii="Noto Sans" w:hAnsi="Noto Sans" w:eastAsia="Noto Sans"/>
        </w:rPr>
      </w:r>
    </w:p>
    <w:p>
      <w:r>
        <w:rPr>
          <w:sz w:val="22"/>
          <w:rFonts w:ascii="Noto Sans" w:hAnsi="Noto Sans" w:eastAsia="Noto Sans"/>
        </w:rPr>
        <w:t xml:space="preserve"> 중동과 전 세계에 미치는 영향에 대해 어떤 책임감을 느끼십니까?</w:t>
      </w:r>
    </w:p>
    <w:p>
      <w:r>
        <w:rPr>
          <w:sz w:val="22"/>
          <w:rFonts w:ascii="Noto Sans" w:hAnsi="Noto Sans" w:eastAsia="Noto Sans"/>
        </w:rPr>
      </w:r>
    </w:p>
    <w:p>
      <w:r>
        <w:rPr>
          <w:sz w:val="22"/>
          <w:rFonts w:ascii="Cambria" w:hAnsi="Cambria"/>
        </w:rPr>
        <w:t>[14:50] Yeah, it is an important consideration for a company like ours to start thinking about how we could bring some of the value that we're trying to contribute, not just to the UAE or to the sector of AI and technology, but really, to the global community and help induce the same types of medical outcomes and energy transformation and everything else we're using here.</w:t>
      </w:r>
    </w:p>
    <w:p>
      <w:r>
        <w:rPr>
          <w:sz w:val="22"/>
          <w:rFonts w:ascii="Noto Sans" w:hAnsi="Noto Sans" w:eastAsia="Noto Sans"/>
        </w:rPr>
      </w:r>
    </w:p>
    <w:p>
      <w:r>
        <w:rPr>
          <w:sz w:val="22"/>
          <w:rFonts w:ascii="Noto Sans" w:hAnsi="Noto Sans" w:eastAsia="Noto Sans"/>
        </w:rPr>
        <w:t xml:space="preserve"> 네, 우리 회사와 같은 회사는 UAE나 AI 및 기술 부문에만 기여하려는 가치를 가져오는 방법뿐만 아니라 전 세계 공동체에도 기여하고 동일한 유형의 의료 결과와 에너지 전환 등을 유도하는 방법을 생각하기 시작하는 것이 중요한 고려 사항입니다.</w:t>
      </w:r>
    </w:p>
    <w:p>
      <w:r>
        <w:rPr>
          <w:sz w:val="22"/>
          <w:rFonts w:ascii="Noto Sans" w:hAnsi="Noto Sans" w:eastAsia="Noto Sans"/>
        </w:rPr>
      </w:r>
    </w:p>
    <w:p>
      <w:r>
        <w:rPr>
          <w:sz w:val="22"/>
          <w:rFonts w:ascii="Cambria" w:hAnsi="Cambria"/>
        </w:rPr>
        <w:t>[15:13] And the model we built, at least on our level at G42, in terms of transformation of public sector and regulated industries, is something that's easily exportable and replicable.</w:t>
      </w:r>
    </w:p>
    <w:p>
      <w:r>
        <w:rPr>
          <w:sz w:val="22"/>
          <w:rFonts w:ascii="Noto Sans" w:hAnsi="Noto Sans" w:eastAsia="Noto Sans"/>
        </w:rPr>
      </w:r>
    </w:p>
    <w:p>
      <w:r>
        <w:rPr>
          <w:sz w:val="22"/>
          <w:rFonts w:ascii="Noto Sans" w:hAnsi="Noto Sans" w:eastAsia="Noto Sans"/>
        </w:rPr>
        <w:t xml:space="preserve"> 그리고 우리가 G42 수준에서 구축한 모델, 즉 공공 부문과 규제 산업의 전환에 대한 모델은 쉽게 수출하고 복제할 수 있습니다.</w:t>
      </w:r>
    </w:p>
    <w:p>
      <w:r>
        <w:rPr>
          <w:sz w:val="22"/>
          <w:rFonts w:ascii="Cambria" w:hAnsi="Cambria"/>
        </w:rPr>
        <w:t>** e</w:t>
      </w:r>
    </w:p>
    <w:p>
      <w:r>
        <w:rPr>
          <w:sz w:val="22"/>
          <w:rFonts w:ascii="Noto Sans" w:hAnsi="Noto Sans" w:eastAsia="Noto Sans"/>
        </w:rPr>
      </w:r>
    </w:p>
    <w:p>
      <w:r>
        <w:rPr>
          <w:sz w:val="22"/>
          <w:rFonts w:ascii="Cambria" w:hAnsi="Cambria"/>
        </w:rPr>
        <w:t>[15:23] And I think that's where the value lies in terms of the joint proposition.</w:t>
      </w:r>
    </w:p>
    <w:p>
      <w:r>
        <w:rPr>
          <w:sz w:val="22"/>
          <w:rFonts w:ascii="Noto Sans" w:hAnsi="Noto Sans" w:eastAsia="Noto Sans"/>
        </w:rPr>
      </w:r>
    </w:p>
    <w:p>
      <w:r>
        <w:rPr>
          <w:sz w:val="22"/>
          <w:rFonts w:ascii="Noto Sans" w:hAnsi="Noto Sans" w:eastAsia="Noto Sans"/>
        </w:rPr>
        <w:t xml:space="preserve"> 그리고 저는 공동 제안의 가치가 바로 거기에 있다고 생각합니다.</w:t>
      </w:r>
    </w:p>
    <w:p>
      <w:r>
        <w:rPr>
          <w:sz w:val="22"/>
          <w:rFonts w:ascii="Noto Sans" w:hAnsi="Noto Sans" w:eastAsia="Noto Sans"/>
        </w:rPr>
      </w:r>
    </w:p>
    <w:p>
      <w:r>
        <w:rPr>
          <w:sz w:val="22"/>
          <w:rFonts w:ascii="Cambria" w:hAnsi="Cambria"/>
        </w:rPr>
        <w:t>[15:27] And then can take it out to the world.</w:t>
      </w:r>
    </w:p>
    <w:p>
      <w:r>
        <w:rPr>
          <w:sz w:val="22"/>
          <w:rFonts w:ascii="Noto Sans" w:hAnsi="Noto Sans" w:eastAsia="Noto Sans"/>
        </w:rPr>
      </w:r>
    </w:p>
    <w:p>
      <w:r>
        <w:rPr>
          <w:sz w:val="22"/>
          <w:rFonts w:ascii="Noto Sans" w:hAnsi="Noto Sans" w:eastAsia="Noto Sans"/>
        </w:rPr>
        <w:t xml:space="preserve"> 그리고 그것을 세상에 내놓을 수 있습니다.</w:t>
      </w:r>
    </w:p>
    <w:p>
      <w:r>
        <w:rPr>
          <w:sz w:val="22"/>
          <w:rFonts w:ascii="Noto Sans" w:hAnsi="Noto Sans" w:eastAsia="Noto Sans"/>
        </w:rPr>
      </w:r>
    </w:p>
    <w:p>
      <w:r>
        <w:rPr>
          <w:sz w:val="22"/>
          <w:rFonts w:ascii="Cambria" w:hAnsi="Cambria"/>
        </w:rPr>
        <w:t>[15:28] - Exactly.</w:t>
      </w:r>
    </w:p>
    <w:p>
      <w:r>
        <w:rPr>
          <w:sz w:val="22"/>
          <w:rFonts w:ascii="Noto Sans" w:hAnsi="Noto Sans" w:eastAsia="Noto Sans"/>
        </w:rPr>
      </w:r>
    </w:p>
    <w:p>
      <w:r>
        <w:rPr>
          <w:sz w:val="22"/>
          <w:rFonts w:ascii="Noto Sans" w:hAnsi="Noto Sans" w:eastAsia="Noto Sans"/>
        </w:rPr>
        <w:t xml:space="preserve"> - 바로 그렇습니다.</w:t>
      </w:r>
    </w:p>
    <w:p>
      <w:r>
        <w:rPr>
          <w:sz w:val="22"/>
          <w:rFonts w:ascii="Noto Sans" w:hAnsi="Noto Sans" w:eastAsia="Noto Sans"/>
        </w:rPr>
      </w:r>
    </w:p>
    <w:p>
      <w:r>
        <w:rPr>
          <w:sz w:val="22"/>
          <w:rFonts w:ascii="Cambria" w:hAnsi="Cambria"/>
        </w:rPr>
        <w:t>- Yeah.</w:t>
      </w:r>
    </w:p>
    <w:p>
      <w:r>
        <w:rPr>
          <w:sz w:val="22"/>
          <w:rFonts w:ascii="Noto Sans" w:hAnsi="Noto Sans" w:eastAsia="Noto Sans"/>
        </w:rPr>
      </w:r>
    </w:p>
    <w:p>
      <w:r>
        <w:rPr>
          <w:sz w:val="22"/>
          <w:rFonts w:ascii="Noto Sans" w:hAnsi="Noto Sans" w:eastAsia="Noto Sans"/>
        </w:rPr>
        <w:t xml:space="preserve"> - 바로 그렇습니다.</w:t>
      </w:r>
    </w:p>
    <w:p>
      <w:r>
        <w:rPr>
          <w:sz w:val="22"/>
          <w:rFonts w:ascii="Cambria" w:hAnsi="Cambria"/>
        </w:rPr>
        <w:t>[15:29] When you look to the future, what do you see?</w:t>
      </w:r>
    </w:p>
    <w:p>
      <w:r>
        <w:rPr>
          <w:sz w:val="22"/>
          <w:rFonts w:ascii="Noto Sans" w:hAnsi="Noto Sans" w:eastAsia="Noto Sans"/>
        </w:rPr>
      </w:r>
    </w:p>
    <w:p>
      <w:r>
        <w:rPr>
          <w:sz w:val="22"/>
          <w:rFonts w:ascii="Noto Sans" w:hAnsi="Noto Sans" w:eastAsia="Noto Sans"/>
        </w:rPr>
        <w:t xml:space="preserve"> 미래를 내다볼 때, 무엇이 보입니까?</w:t>
      </w:r>
    </w:p>
    <w:p>
      <w:r>
        <w:rPr>
          <w:sz w:val="22"/>
          <w:rFonts w:ascii="Noto Sans" w:hAnsi="Noto Sans" w:eastAsia="Noto Sans"/>
        </w:rPr>
      </w:r>
    </w:p>
    <w:p>
      <w:r>
        <w:rPr>
          <w:sz w:val="22"/>
          <w:rFonts w:ascii="Cambria" w:hAnsi="Cambria"/>
        </w:rPr>
        <w:t>[15:32] I would love to see a world where if you fast forward, we've had a pivotal role in the global community improving outcomes in the variety of different areas that we are participating.</w:t>
      </w:r>
    </w:p>
    <w:p>
      <w:r>
        <w:rPr>
          <w:sz w:val="22"/>
          <w:rFonts w:ascii="Noto Sans" w:hAnsi="Noto Sans" w:eastAsia="Noto Sans"/>
        </w:rPr>
      </w:r>
    </w:p>
    <w:p>
      <w:r>
        <w:rPr>
          <w:sz w:val="22"/>
          <w:rFonts w:ascii="Noto Sans" w:hAnsi="Noto Sans" w:eastAsia="Noto Sans"/>
        </w:rPr>
        <w:t xml:space="preserve"> 저는 우리가 여러 분야에서 글로벌 사회에 중추적인 역할을 하여 성과를 개선하는 미래를 보고 싶습니다.</w:t>
      </w:r>
    </w:p>
    <w:p>
      <w:r>
        <w:rPr>
          <w:sz w:val="22"/>
          <w:rFonts w:ascii="Noto Sans" w:hAnsi="Noto Sans" w:eastAsia="Noto Sans"/>
        </w:rPr>
        <w:t>** pivotal : 중추적인, 중요한** - G42가 글로벌 사회에 다양한 분야에서 성과 향상에 중추적인 역할을 했으면 한다는 맥락에서 사용되었습니다.  긍정적이고 중요한 역할을 강조하는 의미입니다.</w:t>
      </w:r>
    </w:p>
    <w:p>
      <w:r>
        <w:rPr>
          <w:sz w:val="22"/>
          <w:rFonts w:ascii="Noto Sans" w:hAnsi="Noto Sans" w:eastAsia="Noto Sans"/>
        </w:rPr>
      </w:r>
    </w:p>
    <w:p>
      <w:r>
        <w:rPr>
          <w:sz w:val="22"/>
          <w:rFonts w:ascii="Cambria" w:hAnsi="Cambria"/>
        </w:rPr>
        <w:t>[15:42] So if you think of cancer research, for instance, and in the space sector, where I came from, I'd love to see us be part of how we extend beyond Earth's orbit and into space and trying to harness energy in different parts of the solar system.</w:t>
      </w:r>
    </w:p>
    <w:p>
      <w:r>
        <w:rPr>
          <w:sz w:val="22"/>
          <w:rFonts w:ascii="Noto Sans" w:hAnsi="Noto Sans" w:eastAsia="Noto Sans"/>
        </w:rPr>
      </w:r>
    </w:p>
    <w:p>
      <w:r>
        <w:rPr>
          <w:sz w:val="22"/>
          <w:rFonts w:ascii="Noto Sans" w:hAnsi="Noto Sans" w:eastAsia="Noto Sans"/>
        </w:rPr>
        <w:t xml:space="preserve"> 예를 들어 암 연구나 제가 왔던 우주 분야를 생각해보면, 우리가 지구 궤도를 넘어 우주로 진출하고 태양계의 여러 곳에서 에너지를 활용하는 데 기여하는 모습을 보고 싶습니다.</w:t>
      </w:r>
    </w:p>
    <w:p>
      <w:r>
        <w:rPr>
          <w:sz w:val="22"/>
          <w:rFonts w:ascii="Noto Sans" w:hAnsi="Noto Sans" w:eastAsia="Noto Sans"/>
        </w:rPr>
        <w:t>** harness : 이용하다, 활용하다** - 태양계의 다른 부분에서 에너지를 이용하려는 노력을 설명하는 문맥에서 사용되었습니다.  자연의 힘이나 자원을 인간에게 유용하게 활용하는 것을 의미합니다.</w:t>
      </w:r>
    </w:p>
    <w:p>
      <w:r>
        <w:rPr>
          <w:sz w:val="22"/>
          <w:rFonts w:ascii="Noto Sans" w:hAnsi="Noto Sans" w:eastAsia="Noto Sans"/>
        </w:rPr>
      </w:r>
    </w:p>
    <w:p>
      <w:r>
        <w:rPr>
          <w:sz w:val="22"/>
          <w:rFonts w:ascii="Cambria" w:hAnsi="Cambria"/>
        </w:rPr>
        <w:t>[15:58] It's nice to read things like "The Hitchhiker's Guide to the Galaxy" and get inspired by what from science fiction you can turn into science fact.</w:t>
      </w:r>
    </w:p>
    <w:p>
      <w:r>
        <w:rPr>
          <w:sz w:val="22"/>
          <w:rFonts w:ascii="Noto Sans" w:hAnsi="Noto Sans" w:eastAsia="Noto Sans"/>
        </w:rPr>
      </w:r>
    </w:p>
    <w:p>
      <w:r>
        <w:rPr>
          <w:sz w:val="22"/>
          <w:rFonts w:ascii="Noto Sans" w:hAnsi="Noto Sans" w:eastAsia="Noto Sans"/>
        </w:rPr>
        <w:t xml:space="preserve"> "은하수를 여행하는 히치하이커를 위한 안내서"와 같은 책을 읽고 공상 과학에서 과학적 사실로 바꿀 수 있는 영감을 얻는 것은 즐겁습니다.</w:t>
      </w:r>
    </w:p>
    <w:p>
      <w:r>
        <w:rPr>
          <w:sz w:val="22"/>
          <w:rFonts w:ascii="Noto Sans" w:hAnsi="Noto Sans" w:eastAsia="Noto Sans"/>
        </w:rPr>
      </w:r>
    </w:p>
    <w:p>
      <w:r>
        <w:rPr>
          <w:sz w:val="22"/>
          <w:rFonts w:ascii="Cambria" w:hAnsi="Cambria"/>
        </w:rPr>
        <w:t>[16:06] So truly answering questions both here on land but also up in space.</w:t>
      </w:r>
    </w:p>
    <w:p>
      <w:r>
        <w:rPr>
          <w:sz w:val="22"/>
          <w:rFonts w:ascii="Noto Sans" w:hAnsi="Noto Sans" w:eastAsia="Noto Sans"/>
        </w:rPr>
      </w:r>
    </w:p>
    <w:p>
      <w:r>
        <w:rPr>
          <w:sz w:val="22"/>
          <w:rFonts w:ascii="Noto Sans" w:hAnsi="Noto Sans" w:eastAsia="Noto Sans"/>
        </w:rPr>
        <w:t xml:space="preserve"> 그러므로 지상과 우주 모두에서 질문에 진정으로 답하는 것입니다.</w:t>
      </w:r>
    </w:p>
    <w:p>
      <w:r>
        <w:rPr>
          <w:sz w:val="22"/>
          <w:rFonts w:ascii="Noto Sans" w:hAnsi="Noto Sans" w:eastAsia="Noto Sans"/>
        </w:rPr>
        <w:t>** truly : 진정으로, 정말로** - 지구와 우주에서 질문에 진정으로 답하는 것을 강조하는 문맥에서 사용되었습니다.  단순한 답변이 아닌, 근본적인 해결책을 찾는다는 의미를 부여합니다.</w:t>
      </w:r>
    </w:p>
    <w:p>
      <w:r>
        <w:rPr>
          <w:sz w:val="22"/>
          <w:rFonts w:ascii="Noto Sans" w:hAnsi="Noto Sans" w:eastAsia="Noto Sans"/>
        </w:rPr>
      </w:r>
    </w:p>
    <w:p>
      <w:r>
        <w:rPr>
          <w:sz w:val="22"/>
          <w:rFonts w:ascii="Cambria" w:hAnsi="Cambria"/>
        </w:rPr>
        <w:t>[16:11] And more importantly, asking the right question.</w:t>
      </w:r>
    </w:p>
    <w:p>
      <w:r>
        <w:rPr>
          <w:sz w:val="22"/>
          <w:rFonts w:ascii="Noto Sans" w:hAnsi="Noto Sans" w:eastAsia="Noto Sans"/>
        </w:rPr>
      </w:r>
    </w:p>
    <w:p>
      <w:r>
        <w:rPr>
          <w:sz w:val="22"/>
          <w:rFonts w:ascii="Noto Sans" w:hAnsi="Noto Sans" w:eastAsia="Noto Sans"/>
        </w:rPr>
        <w:t xml:space="preserve"> 그리고 더 중요한 것은, 올바른 질문을 하는 것입니다.</w:t>
      </w:r>
    </w:p>
    <w:p>
      <w:r>
        <w:rPr>
          <w:sz w:val="22"/>
          <w:rFonts w:ascii="Noto Sans" w:hAnsi="Noto Sans" w:eastAsia="Noto Sans"/>
        </w:rPr>
      </w:r>
    </w:p>
    <w:p>
      <w:r>
        <w:rPr>
          <w:sz w:val="22"/>
          <w:rFonts w:ascii="Cambria" w:hAnsi="Cambria"/>
        </w:rPr>
        <w:t>[16:12] That's right, 'cause we know the answer already.</w:t>
      </w:r>
    </w:p>
    <w:p>
      <w:r>
        <w:rPr>
          <w:sz w:val="22"/>
          <w:rFonts w:ascii="Noto Sans" w:hAnsi="Noto Sans" w:eastAsia="Noto Sans"/>
        </w:rPr>
      </w:r>
    </w:p>
    <w:p>
      <w:r>
        <w:rPr>
          <w:sz w:val="22"/>
          <w:rFonts w:ascii="Noto Sans" w:hAnsi="Noto Sans" w:eastAsia="Noto Sans"/>
        </w:rPr>
        <w:t xml:space="preserve"> 맞아요, 우리는 이미 답을 알고 있으니까요.</w:t>
      </w:r>
    </w:p>
    <w:p>
      <w:r>
        <w:rPr>
          <w:sz w:val="22"/>
          <w:rFonts w:ascii="Noto Sans" w:hAnsi="Noto Sans" w:eastAsia="Noto Sans"/>
        </w:rPr>
      </w:r>
    </w:p>
    <w:p>
      <w:r>
        <w:rPr>
          <w:sz w:val="22"/>
          <w:rFonts w:ascii="Cambria" w:hAnsi="Cambria"/>
        </w:rPr>
        <w:t>[16:14] - Exactly.</w:t>
      </w:r>
    </w:p>
    <w:p>
      <w:r>
        <w:rPr>
          <w:sz w:val="22"/>
          <w:rFonts w:ascii="Noto Sans" w:hAnsi="Noto Sans" w:eastAsia="Noto Sans"/>
        </w:rPr>
      </w:r>
    </w:p>
    <w:p>
      <w:r>
        <w:rPr>
          <w:sz w:val="22"/>
          <w:rFonts w:ascii="Noto Sans" w:hAnsi="Noto Sans" w:eastAsia="Noto Sans"/>
        </w:rPr>
        <w:t xml:space="preserve"> - 바로 그렇습니다.</w:t>
      </w:r>
    </w:p>
    <w:p>
      <w:r>
        <w:rPr>
          <w:sz w:val="22"/>
          <w:rFonts w:ascii="Noto Sans" w:hAnsi="Noto Sans" w:eastAsia="Noto Sans"/>
        </w:rPr>
      </w:r>
    </w:p>
    <w:p>
      <w:r>
        <w:rPr>
          <w:sz w:val="22"/>
          <w:rFonts w:ascii="Cambria" w:hAnsi="Cambria"/>
        </w:rPr>
        <w:t>- It's 42.</w:t>
      </w:r>
    </w:p>
    <w:p>
      <w:r>
        <w:rPr>
          <w:sz w:val="22"/>
          <w:rFonts w:ascii="Noto Sans" w:hAnsi="Noto Sans" w:eastAsia="Noto Sans"/>
        </w:rPr>
      </w:r>
    </w:p>
    <w:p>
      <w:r>
        <w:rPr>
          <w:sz w:val="22"/>
          <w:rFonts w:ascii="Noto Sans" w:hAnsi="Noto Sans" w:eastAsia="Noto Sans"/>
        </w:rPr>
        <w:t xml:space="preserve"> - 42살이에요. </w:t>
      </w:r>
    </w:p>
    <w:p>
      <w:r>
        <w:rPr>
          <w:sz w:val="22"/>
          <w:rFonts w:ascii="Cambria" w:hAnsi="Cambria"/>
        </w:rPr>
        <w:t>[16:15] - That's it.</w:t>
      </w:r>
    </w:p>
    <w:p>
      <w:r>
        <w:rPr>
          <w:sz w:val="22"/>
          <w:rFonts w:ascii="Noto Sans" w:hAnsi="Noto Sans" w:eastAsia="Noto Sans"/>
        </w:rPr>
      </w:r>
    </w:p>
    <w:p>
      <w:r>
        <w:rPr>
          <w:sz w:val="22"/>
          <w:rFonts w:ascii="Noto Sans" w:hAnsi="Noto Sans" w:eastAsia="Noto Sans"/>
        </w:rPr>
        <w:t xml:space="preserve"> - 그렇죠.</w:t>
      </w:r>
    </w:p>
    <w:p>
      <w:r>
        <w:rPr>
          <w:sz w:val="22"/>
          <w:rFonts w:ascii="Noto Sans" w:hAnsi="Noto Sans" w:eastAsia="Noto Sans"/>
        </w:rPr>
      </w:r>
    </w:p>
    <w:p>
      <w:r>
        <w:rPr>
          <w:sz w:val="22"/>
          <w:rFonts w:ascii="Cambria" w:hAnsi="Cambria"/>
        </w:rPr>
        <w:t>[16:16] (Corey laughs) (birds chirping) [Corey] From healthcare to space exploration and everything between, G42 is constantly re-imagining how technology can improve outcomes and pushing the boundaries of what's possible with AI for the good of the globe.</w:t>
      </w:r>
    </w:p>
    <w:p>
      <w:r>
        <w:rPr>
          <w:sz w:val="22"/>
          <w:rFonts w:ascii="Noto Sans" w:hAnsi="Noto Sans" w:eastAsia="Noto Sans"/>
        </w:rPr>
      </w:r>
    </w:p>
    <w:p>
      <w:r>
        <w:rPr>
          <w:sz w:val="22"/>
          <w:rFonts w:ascii="Noto Sans" w:hAnsi="Noto Sans" w:eastAsia="Noto Sans"/>
        </w:rPr>
        <w:t xml:space="preserve"> (Corey 웃음소리) (새 지저귐) [Corey] 의료에서 우주 탐험에 이르기까지 모든 분야에서 G42는 기술이 성과를 개선하는 방법을 끊임없이 재구상하고 전 세계의 이익을 위해 AI가 가능한 한계를 넓히고 있습니다.</w:t>
      </w:r>
    </w:p>
    <w:p>
      <w:r>
        <w:rPr>
          <w:sz w:val="22"/>
          <w:rFonts w:ascii="Noto Sans" w:hAnsi="Noto Sans" w:eastAsia="Noto Sans"/>
        </w:rPr>
      </w:r>
    </w:p>
    <w:p>
      <w:r>
        <w:rPr>
          <w:sz w:val="22"/>
          <w:rFonts w:ascii="Cambria" w:hAnsi="Cambria"/>
        </w:rPr>
        <w:t>[16:30] (gentle music) To round out my time here in the UAE, Sana and I are taking a break from technology and headed someplace where signals don't reach, but hospitality certainly does.</w:t>
      </w:r>
    </w:p>
    <w:p>
      <w:r>
        <w:rPr>
          <w:sz w:val="22"/>
          <w:rFonts w:ascii="Noto Sans" w:hAnsi="Noto Sans" w:eastAsia="Noto Sans"/>
        </w:rPr>
      </w:r>
    </w:p>
    <w:p>
      <w:r>
        <w:rPr>
          <w:sz w:val="22"/>
          <w:rFonts w:ascii="Noto Sans" w:hAnsi="Noto Sans" w:eastAsia="Noto Sans"/>
        </w:rPr>
        <w:t xml:space="preserve"> (잔잔한 음악) UAE 체류를 마무리하기 위해 Sana와 저는 기술에서 벗어나 신호가 닿지 않지만 환대는 확실히 닿는 곳으로 향합니다.</w:t>
      </w:r>
    </w:p>
    <w:p>
      <w:r>
        <w:rPr>
          <w:sz w:val="22"/>
          <w:rFonts w:ascii="Noto Sans" w:hAnsi="Noto Sans" w:eastAsia="Noto Sans"/>
        </w:rPr>
      </w:r>
    </w:p>
    <w:p>
      <w:r>
        <w:rPr>
          <w:sz w:val="22"/>
          <w:rFonts w:ascii="Cambria" w:hAnsi="Cambria"/>
        </w:rPr>
        <w:t>[16:44] - Hey, Sana.</w:t>
      </w:r>
    </w:p>
    <w:p>
      <w:r>
        <w:rPr>
          <w:sz w:val="22"/>
          <w:rFonts w:ascii="Noto Sans" w:hAnsi="Noto Sans" w:eastAsia="Noto Sans"/>
        </w:rPr>
      </w:r>
    </w:p>
    <w:p>
      <w:r>
        <w:rPr>
          <w:sz w:val="22"/>
          <w:rFonts w:ascii="Cambria" w:hAnsi="Cambria"/>
        </w:rPr>
        <w:t xml:space="preserve"> - Sana, 안녕.</w:t>
      </w:r>
    </w:p>
    <w:p>
      <w:r>
        <w:rPr>
          <w:sz w:val="22"/>
          <w:rFonts w:ascii="Noto Sans" w:hAnsi="Noto Sans" w:eastAsia="Noto Sans"/>
        </w:rPr>
      </w:r>
    </w:p>
    <w:p>
      <w:r>
        <w:rPr>
          <w:sz w:val="22"/>
          <w:rFonts w:ascii="Cambria" w:hAnsi="Cambria"/>
        </w:rPr>
        <w:t>- Oh, hi.</w:t>
      </w:r>
    </w:p>
    <w:p>
      <w:r>
        <w:rPr>
          <w:sz w:val="22"/>
          <w:rFonts w:ascii="Noto Sans" w:hAnsi="Noto Sans" w:eastAsia="Noto Sans"/>
        </w:rPr>
      </w:r>
    </w:p>
    <w:p>
      <w:r>
        <w:rPr>
          <w:sz w:val="22"/>
          <w:rFonts w:ascii="Noto Sans" w:hAnsi="Noto Sans" w:eastAsia="Noto Sans"/>
        </w:rPr>
        <w:t xml:space="preserve"> - 아, 안녕. </w:t>
      </w:r>
    </w:p>
    <w:p>
      <w:r>
        <w:rPr>
          <w:sz w:val="22"/>
          <w:rFonts w:ascii="Cambria" w:hAnsi="Cambria"/>
        </w:rPr>
        <w:t>No, no shoes.</w:t>
      </w:r>
    </w:p>
    <w:p>
      <w:r>
        <w:rPr>
          <w:sz w:val="22"/>
          <w:rFonts w:ascii="Noto Sans" w:hAnsi="Noto Sans" w:eastAsia="Noto Sans"/>
        </w:rPr>
      </w:r>
    </w:p>
    <w:p>
      <w:r>
        <w:rPr>
          <w:sz w:val="22"/>
          <w:rFonts w:ascii="Noto Sans" w:hAnsi="Noto Sans" w:eastAsia="Noto Sans"/>
        </w:rPr>
        <w:t xml:space="preserve">  아니요, 신발은 없어요. </w:t>
      </w:r>
    </w:p>
    <w:p>
      <w:r>
        <w:rPr>
          <w:sz w:val="22"/>
          <w:rFonts w:ascii="Cambria" w:hAnsi="Cambria"/>
        </w:rPr>
        <w:t>[16:47] Okay, I'll take them off.</w:t>
      </w:r>
    </w:p>
    <w:p>
      <w:r>
        <w:rPr>
          <w:sz w:val="22"/>
          <w:rFonts w:ascii="Noto Sans" w:hAnsi="Noto Sans" w:eastAsia="Noto Sans"/>
        </w:rPr>
      </w:r>
    </w:p>
    <w:p>
      <w:r>
        <w:rPr>
          <w:sz w:val="22"/>
          <w:rFonts w:ascii="Noto Sans" w:hAnsi="Noto Sans" w:eastAsia="Noto Sans"/>
        </w:rPr>
        <w:t xml:space="preserve"> 알겠어요, 벗을게요.</w:t>
      </w:r>
    </w:p>
    <w:p>
      <w:r>
        <w:rPr>
          <w:sz w:val="22"/>
          <w:rFonts w:ascii="Noto Sans" w:hAnsi="Noto Sans" w:eastAsia="Noto Sans"/>
        </w:rPr>
      </w:r>
    </w:p>
    <w:p>
      <w:r>
        <w:rPr>
          <w:sz w:val="22"/>
          <w:rFonts w:ascii="Cambria" w:hAnsi="Cambria"/>
        </w:rPr>
        <w:t>Thanks for telling me.</w:t>
      </w:r>
    </w:p>
    <w:p>
      <w:r>
        <w:rPr>
          <w:sz w:val="22"/>
          <w:rFonts w:ascii="Noto Sans" w:hAnsi="Noto Sans" w:eastAsia="Noto Sans"/>
        </w:rPr>
      </w:r>
    </w:p>
    <w:p>
      <w:r>
        <w:rPr>
          <w:sz w:val="22"/>
          <w:rFonts w:ascii="Noto Sans" w:hAnsi="Noto Sans" w:eastAsia="Noto Sans"/>
        </w:rPr>
        <w:t xml:space="preserve"> 말해줘서 고마워요. </w:t>
      </w:r>
    </w:p>
    <w:p>
      <w:r>
        <w:rPr>
          <w:sz w:val="22"/>
          <w:rFonts w:ascii="Cambria" w:hAnsi="Cambria"/>
        </w:rPr>
        <w:t>[16:50] Welcome to the desert.</w:t>
      </w:r>
    </w:p>
    <w:p>
      <w:r>
        <w:rPr>
          <w:sz w:val="22"/>
          <w:rFonts w:ascii="Noto Sans" w:hAnsi="Noto Sans" w:eastAsia="Noto Sans"/>
        </w:rPr>
      </w:r>
    </w:p>
    <w:p>
      <w:r>
        <w:rPr>
          <w:sz w:val="22"/>
          <w:rFonts w:ascii="Noto Sans" w:hAnsi="Noto Sans" w:eastAsia="Noto Sans"/>
        </w:rPr>
        <w:t xml:space="preserve"> 사막에 오신 것을 환영합니다.</w:t>
      </w:r>
    </w:p>
    <w:p>
      <w:r>
        <w:rPr>
          <w:sz w:val="22"/>
          <w:rFonts w:ascii="Noto Sans" w:hAnsi="Noto Sans" w:eastAsia="Noto Sans"/>
        </w:rPr>
      </w:r>
    </w:p>
    <w:p>
      <w:r>
        <w:rPr>
          <w:sz w:val="22"/>
          <w:rFonts w:ascii="Cambria" w:hAnsi="Cambria"/>
        </w:rPr>
        <w:t>[16:52] Oh, thank you for having me.</w:t>
      </w:r>
    </w:p>
    <w:p>
      <w:r>
        <w:rPr>
          <w:sz w:val="22"/>
          <w:rFonts w:ascii="Noto Sans" w:hAnsi="Noto Sans" w:eastAsia="Noto Sans"/>
        </w:rPr>
      </w:r>
    </w:p>
    <w:p>
      <w:r>
        <w:rPr>
          <w:sz w:val="22"/>
          <w:rFonts w:ascii="Noto Sans" w:hAnsi="Noto Sans" w:eastAsia="Noto Sans"/>
        </w:rPr>
        <w:t xml:space="preserve"> 초대해 주셔서 감사합니다.</w:t>
      </w:r>
    </w:p>
    <w:p>
      <w:r>
        <w:rPr>
          <w:sz w:val="22"/>
          <w:rFonts w:ascii="Noto Sans" w:hAnsi="Noto Sans" w:eastAsia="Noto Sans"/>
        </w:rPr>
      </w:r>
    </w:p>
    <w:p>
      <w:r>
        <w:rPr>
          <w:sz w:val="22"/>
          <w:rFonts w:ascii="Cambria" w:hAnsi="Cambria"/>
        </w:rPr>
        <w:t>[16:53] - Great to see you again.</w:t>
      </w:r>
    </w:p>
    <w:p>
      <w:r>
        <w:rPr>
          <w:sz w:val="22"/>
          <w:rFonts w:ascii="Noto Sans" w:hAnsi="Noto Sans" w:eastAsia="Noto Sans"/>
        </w:rPr>
      </w:r>
    </w:p>
    <w:p>
      <w:r>
        <w:rPr>
          <w:sz w:val="22"/>
          <w:rFonts w:ascii="Noto Sans" w:hAnsi="Noto Sans" w:eastAsia="Noto Sans"/>
        </w:rPr>
        <w:t xml:space="preserve"> - 다시 만나서 반갑습니다.</w:t>
      </w:r>
    </w:p>
    <w:p>
      <w:r>
        <w:rPr>
          <w:sz w:val="22"/>
          <w:rFonts w:ascii="Noto Sans" w:hAnsi="Noto Sans" w:eastAsia="Noto Sans"/>
        </w:rPr>
      </w:r>
    </w:p>
    <w:p>
      <w:r>
        <w:rPr>
          <w:sz w:val="22"/>
          <w:rFonts w:ascii="Cambria" w:hAnsi="Cambria"/>
        </w:rPr>
        <w:t>- Good to see you again.</w:t>
      </w:r>
    </w:p>
    <w:p>
      <w:r>
        <w:rPr>
          <w:sz w:val="22"/>
          <w:rFonts w:ascii="Noto Sans" w:hAnsi="Noto Sans" w:eastAsia="Noto Sans"/>
        </w:rPr>
      </w:r>
    </w:p>
    <w:p>
      <w:r>
        <w:rPr>
          <w:sz w:val="22"/>
          <w:rFonts w:ascii="Noto Sans" w:hAnsi="Noto Sans" w:eastAsia="Noto Sans"/>
        </w:rPr>
        <w:t xml:space="preserve"> - 다시 만나서 반갑습니다.</w:t>
      </w:r>
    </w:p>
    <w:p>
      <w:r>
        <w:rPr>
          <w:sz w:val="22"/>
          <w:rFonts w:ascii="Cambria" w:hAnsi="Cambria"/>
        </w:rPr>
        <w:t>[16:55] So let me serve you some coffee.</w:t>
      </w:r>
    </w:p>
    <w:p>
      <w:r>
        <w:rPr>
          <w:sz w:val="22"/>
          <w:rFonts w:ascii="Noto Sans" w:hAnsi="Noto Sans" w:eastAsia="Noto Sans"/>
        </w:rPr>
      </w:r>
    </w:p>
    <w:p>
      <w:r>
        <w:rPr>
          <w:sz w:val="22"/>
          <w:rFonts w:ascii="Noto Sans" w:hAnsi="Noto Sans" w:eastAsia="Noto Sans"/>
        </w:rPr>
        <w:t xml:space="preserve"> 커피를 좀 드릴게요.</w:t>
      </w:r>
    </w:p>
    <w:p>
      <w:r>
        <w:rPr>
          <w:sz w:val="22"/>
          <w:rFonts w:ascii="Noto Sans" w:hAnsi="Noto Sans" w:eastAsia="Noto Sans"/>
        </w:rPr>
      </w:r>
    </w:p>
    <w:p>
      <w:r>
        <w:rPr>
          <w:sz w:val="22"/>
          <w:rFonts w:ascii="Cambria" w:hAnsi="Cambria"/>
        </w:rPr>
        <w:t>[16:58] Oh, thank you.</w:t>
      </w:r>
    </w:p>
    <w:p>
      <w:r>
        <w:rPr>
          <w:sz w:val="22"/>
          <w:rFonts w:ascii="Noto Sans" w:hAnsi="Noto Sans" w:eastAsia="Noto Sans"/>
        </w:rPr>
      </w:r>
    </w:p>
    <w:p>
      <w:r>
        <w:rPr>
          <w:sz w:val="22"/>
          <w:rFonts w:ascii="Noto Sans" w:hAnsi="Noto Sans" w:eastAsia="Noto Sans"/>
        </w:rPr>
        <w:t xml:space="preserve"> 아, 감사합니다.</w:t>
      </w:r>
    </w:p>
    <w:p>
      <w:r>
        <w:rPr>
          <w:sz w:val="22"/>
          <w:rFonts w:ascii="Noto Sans" w:hAnsi="Noto Sans" w:eastAsia="Noto Sans"/>
        </w:rPr>
      </w:r>
    </w:p>
    <w:p>
      <w:r>
        <w:rPr>
          <w:sz w:val="22"/>
          <w:rFonts w:ascii="Cambria" w:hAnsi="Cambria"/>
        </w:rPr>
        <w:t>[17:00] What a beautiful way to end such a wonderful trip.</w:t>
      </w:r>
    </w:p>
    <w:p>
      <w:r>
        <w:rPr>
          <w:sz w:val="22"/>
          <w:rFonts w:ascii="Noto Sans" w:hAnsi="Noto Sans" w:eastAsia="Noto Sans"/>
        </w:rPr>
      </w:r>
    </w:p>
    <w:p>
      <w:r>
        <w:rPr>
          <w:sz w:val="22"/>
          <w:rFonts w:ascii="Noto Sans" w:hAnsi="Noto Sans" w:eastAsia="Noto Sans"/>
        </w:rPr>
        <w:t xml:space="preserve"> 정말 멋진 여행을 아름답게 마무리하는 방법이네요.</w:t>
      </w:r>
    </w:p>
    <w:p>
      <w:r>
        <w:rPr>
          <w:sz w:val="22"/>
          <w:rFonts w:ascii="Noto Sans" w:hAnsi="Noto Sans" w:eastAsia="Noto Sans"/>
        </w:rPr>
      </w:r>
    </w:p>
    <w:p>
      <w:r>
        <w:rPr>
          <w:sz w:val="22"/>
          <w:rFonts w:ascii="Cambria" w:hAnsi="Cambria"/>
        </w:rPr>
        <w:t>Wow.</w:t>
      </w:r>
    </w:p>
    <w:p>
      <w:r>
        <w:rPr>
          <w:sz w:val="22"/>
          <w:rFonts w:ascii="Noto Sans" w:hAnsi="Noto Sans" w:eastAsia="Noto Sans"/>
        </w:rPr>
      </w:r>
    </w:p>
    <w:p>
      <w:r>
        <w:rPr>
          <w:sz w:val="22"/>
          <w:rFonts w:ascii="Noto Sans" w:hAnsi="Noto Sans" w:eastAsia="Noto Sans"/>
        </w:rPr>
        <w:t xml:space="preserve">  우와. </w:t>
      </w:r>
    </w:p>
    <w:p>
      <w:r>
        <w:rPr>
          <w:sz w:val="22"/>
          <w:rFonts w:ascii="Cambria" w:hAnsi="Cambria"/>
        </w:rPr>
        <w:t>[17:03] Representative of Emirati hospitality, just the sitting together like this, the sharing.</w:t>
      </w:r>
    </w:p>
    <w:p>
      <w:r>
        <w:rPr>
          <w:sz w:val="22"/>
          <w:rFonts w:ascii="Noto Sans" w:hAnsi="Noto Sans" w:eastAsia="Noto Sans"/>
        </w:rPr>
      </w:r>
    </w:p>
    <w:p>
      <w:r>
        <w:rPr>
          <w:sz w:val="22"/>
          <w:rFonts w:ascii="Noto Sans" w:hAnsi="Noto Sans" w:eastAsia="Noto Sans"/>
        </w:rPr>
        <w:t xml:space="preserve"> 아랍에미리트의 환대를 대표하는 모습입니다. 이렇게 함께 앉아서 이야기를 나누는 것, 공유하는 것 말이죠.</w:t>
      </w:r>
    </w:p>
    <w:p>
      <w:r>
        <w:rPr>
          <w:sz w:val="22"/>
          <w:rFonts w:ascii="Noto Sans" w:hAnsi="Noto Sans" w:eastAsia="Noto Sans"/>
        </w:rPr>
      </w:r>
    </w:p>
    <w:p>
      <w:r>
        <w:rPr>
          <w:sz w:val="22"/>
          <w:rFonts w:ascii="Cambria" w:hAnsi="Cambria"/>
        </w:rPr>
        <w:t>[17:09] It's really lovely, thank you so much.</w:t>
      </w:r>
    </w:p>
    <w:p>
      <w:r>
        <w:rPr>
          <w:sz w:val="22"/>
          <w:rFonts w:ascii="Noto Sans" w:hAnsi="Noto Sans" w:eastAsia="Noto Sans"/>
        </w:rPr>
      </w:r>
    </w:p>
    <w:p>
      <w:r>
        <w:rPr>
          <w:sz w:val="22"/>
          <w:rFonts w:ascii="Noto Sans" w:hAnsi="Noto Sans" w:eastAsia="Noto Sans"/>
        </w:rPr>
        <w:t xml:space="preserve"> 정말 즐거웠습니다. 정말 감사합니다.</w:t>
      </w:r>
    </w:p>
    <w:p>
      <w:r>
        <w:rPr>
          <w:sz w:val="22"/>
          <w:rFonts w:ascii="Noto Sans" w:hAnsi="Noto Sans" w:eastAsia="Noto Sans"/>
        </w:rPr>
      </w:r>
    </w:p>
    <w:p>
      <w:r>
        <w:rPr>
          <w:sz w:val="22"/>
          <w:rFonts w:ascii="Cambria" w:hAnsi="Cambria"/>
        </w:rPr>
        <w:t>[17:11] Speaking of that hospitality, I had a great visit with Carlo at EGA, and he took me around the plant and showed me how they create aluminium, as he told me to say properly, and how they're delivering that both to the world as a major export, but also to support the locals.</w:t>
      </w:r>
    </w:p>
    <w:p>
      <w:r>
        <w:rPr>
          <w:sz w:val="22"/>
          <w:rFonts w:ascii="Noto Sans" w:hAnsi="Noto Sans" w:eastAsia="Noto Sans"/>
        </w:rPr>
      </w:r>
    </w:p>
    <w:p>
      <w:r>
        <w:rPr>
          <w:sz w:val="22"/>
          <w:rFonts w:ascii="Noto Sans" w:hAnsi="Noto Sans" w:eastAsia="Noto Sans"/>
        </w:rPr>
        <w:t xml:space="preserve"> 그 환대에 대해 말씀드리자면, EGA의 Carlo와 멋진 시간을 보냈습니다. 그는 저를 공장으로 데려가 알루미늄을 만드는 과정, 그리고 그가 제대로 말하라고 했던 대로, 그것을 주요 수출품으로 세계에 공급하는 방법과 지역 주민들을 지원하는 방법을 보여주었습니다.</w:t>
      </w:r>
    </w:p>
    <w:p>
      <w:r>
        <w:rPr>
          <w:sz w:val="22"/>
          <w:rFonts w:ascii="Cambria" w:hAnsi="Cambria"/>
        </w:rPr>
        <w:t>** e</w:t>
      </w:r>
    </w:p>
    <w:p>
      <w:r>
        <w:rPr>
          <w:sz w:val="22"/>
          <w:rFonts w:ascii="Noto Sans" w:hAnsi="Noto Sans" w:eastAsia="Noto Sans"/>
        </w:rPr>
      </w:r>
    </w:p>
    <w:p>
      <w:r>
        <w:rPr>
          <w:sz w:val="22"/>
          <w:rFonts w:ascii="Cambria" w:hAnsi="Cambria"/>
        </w:rPr>
        <w:t>[17:29] Same with me, with the Pure Harvest.</w:t>
      </w:r>
    </w:p>
    <w:p>
      <w:r>
        <w:rPr>
          <w:sz w:val="22"/>
          <w:rFonts w:ascii="Noto Sans" w:hAnsi="Noto Sans" w:eastAsia="Noto Sans"/>
        </w:rPr>
      </w:r>
    </w:p>
    <w:p>
      <w:r>
        <w:rPr>
          <w:sz w:val="22"/>
          <w:rFonts w:ascii="Noto Sans" w:hAnsi="Noto Sans" w:eastAsia="Noto Sans"/>
        </w:rPr>
        <w:t xml:space="preserve"> 저도 Pure Harvest에서 마찬가지였습니다.</w:t>
      </w:r>
    </w:p>
    <w:p>
      <w:r>
        <w:rPr>
          <w:sz w:val="22"/>
          <w:rFonts w:ascii="Noto Sans" w:hAnsi="Noto Sans" w:eastAsia="Noto Sans"/>
        </w:rPr>
      </w:r>
    </w:p>
    <w:p>
      <w:r>
        <w:rPr>
          <w:sz w:val="22"/>
          <w:rFonts w:ascii="Cambria" w:hAnsi="Cambria"/>
        </w:rPr>
        <w:t>[17:31] I was just inspired by the technology and how they use AI and cloud technologies to transform food tech or agritech, as they call it.</w:t>
      </w:r>
    </w:p>
    <w:p>
      <w:r>
        <w:rPr>
          <w:sz w:val="22"/>
          <w:rFonts w:ascii="Noto Sans" w:hAnsi="Noto Sans" w:eastAsia="Noto Sans"/>
        </w:rPr>
      </w:r>
    </w:p>
    <w:p>
      <w:r>
        <w:rPr>
          <w:sz w:val="22"/>
          <w:rFonts w:ascii="Noto Sans" w:hAnsi="Noto Sans" w:eastAsia="Noto Sans"/>
        </w:rPr>
        <w:t xml:space="preserve"> 그들의 기술과 AI와 클라우드 기술을 사용하여 푸드테크 또는 그들이 부르는 애그리테크를 변화시키는 방식에 영감을 받았습니다.</w:t>
      </w:r>
    </w:p>
    <w:p>
      <w:r>
        <w:rPr>
          <w:sz w:val="22"/>
          <w:rFonts w:ascii="Noto Sans" w:hAnsi="Noto Sans" w:eastAsia="Noto Sans"/>
        </w:rPr>
      </w:r>
    </w:p>
    <w:p>
      <w:r>
        <w:rPr>
          <w:sz w:val="22"/>
          <w:rFonts w:ascii="Cambria" w:hAnsi="Cambria"/>
        </w:rPr>
        <w:t>[17:43] And for the UAE, it's very important, the whole food sustenance and security is so important.</w:t>
      </w:r>
    </w:p>
    <w:p>
      <w:r>
        <w:rPr>
          <w:sz w:val="22"/>
          <w:rFonts w:ascii="Noto Sans" w:hAnsi="Noto Sans" w:eastAsia="Noto Sans"/>
        </w:rPr>
      </w:r>
    </w:p>
    <w:p>
      <w:r>
        <w:rPr>
          <w:sz w:val="22"/>
          <w:rFonts w:ascii="Noto Sans" w:hAnsi="Noto Sans" w:eastAsia="Noto Sans"/>
        </w:rPr>
        <w:t xml:space="preserve"> 그리고 UAE에게는 식량의 자급자족과 안보가 매우 중요합니다.</w:t>
      </w:r>
    </w:p>
    <w:p>
      <w:r>
        <w:rPr>
          <w:sz w:val="22"/>
          <w:rFonts w:ascii="Noto Sans" w:hAnsi="Noto Sans" w:eastAsia="Noto Sans"/>
        </w:rPr>
      </w:r>
    </w:p>
    <w:p>
      <w:r>
        <w:rPr>
          <w:sz w:val="22"/>
          <w:rFonts w:ascii="Cambria" w:hAnsi="Cambria"/>
        </w:rPr>
        <w:t>[17:49] So what they're doing is just remarkable.</w:t>
      </w:r>
    </w:p>
    <w:p>
      <w:r>
        <w:rPr>
          <w:sz w:val="22"/>
          <w:rFonts w:ascii="Noto Sans" w:hAnsi="Noto Sans" w:eastAsia="Noto Sans"/>
        </w:rPr>
      </w:r>
    </w:p>
    <w:p>
      <w:r>
        <w:rPr>
          <w:sz w:val="22"/>
          <w:rFonts w:ascii="Noto Sans" w:hAnsi="Noto Sans" w:eastAsia="Noto Sans"/>
        </w:rPr>
        <w:t xml:space="preserve"> 그들이 하는 일은 정말 놀랍습니다.</w:t>
      </w:r>
    </w:p>
    <w:p>
      <w:r>
        <w:rPr>
          <w:sz w:val="22"/>
          <w:rFonts w:ascii="Noto Sans" w:hAnsi="Noto Sans" w:eastAsia="Noto Sans"/>
        </w:rPr>
      </w:r>
    </w:p>
    <w:p>
      <w:r>
        <w:rPr>
          <w:sz w:val="22"/>
          <w:rFonts w:ascii="Cambria" w:hAnsi="Cambria"/>
        </w:rPr>
        <w:t>[17:52] And then I had an awesome conversation with Talal from G42, and he explained to me about what G42 does and the focus on AI, and it's just so fascinating, the creation of an AI hub here in UAE supporting the world, but of course, bringing together all these different ideas here locally into the country.</w:t>
      </w:r>
    </w:p>
    <w:p>
      <w:r>
        <w:rPr>
          <w:sz w:val="22"/>
          <w:rFonts w:ascii="Noto Sans" w:hAnsi="Noto Sans" w:eastAsia="Noto Sans"/>
        </w:rPr>
      </w:r>
    </w:p>
    <w:p>
      <w:r>
        <w:rPr>
          <w:sz w:val="22"/>
          <w:rFonts w:ascii="Noto Sans" w:hAnsi="Noto Sans" w:eastAsia="Noto Sans"/>
        </w:rPr>
        <w:t xml:space="preserve"> 그리고 G42의 Talal과 멋진 대화를 나눴는데, 그는 G42가 하는 일과 AI에 대한 집중, 그리고 UAE에 AI 허브를 만들어 세계를 지원하면서 물론 지역적으로 이러한 다양한 아이디어를 국가로 통합하는 것이 얼마나 매력적인지 설명해주었습니다.</w:t>
      </w:r>
    </w:p>
    <w:p>
      <w:r>
        <w:rPr>
          <w:sz w:val="22"/>
          <w:rFonts w:ascii="Noto Sans" w:hAnsi="Noto Sans" w:eastAsia="Noto Sans"/>
        </w:rPr>
      </w:r>
    </w:p>
    <w:p>
      <w:r>
        <w:rPr>
          <w:sz w:val="22"/>
          <w:rFonts w:ascii="Cambria" w:hAnsi="Cambria"/>
        </w:rPr>
        <w:t>[18:11] Yeah, I mean, when you think about it, the UAE is at the crossroads of three continents.</w:t>
      </w:r>
    </w:p>
    <w:p>
      <w:r>
        <w:rPr>
          <w:sz w:val="22"/>
          <w:rFonts w:ascii="Noto Sans" w:hAnsi="Noto Sans" w:eastAsia="Noto Sans"/>
        </w:rPr>
      </w:r>
    </w:p>
    <w:p>
      <w:r>
        <w:rPr>
          <w:sz w:val="22"/>
          <w:rFonts w:ascii="Noto Sans" w:hAnsi="Noto Sans" w:eastAsia="Noto Sans"/>
        </w:rPr>
        <w:t xml:space="preserve"> 네, 생각해보면 UAE는 세 대륙의 교차로에 있습니다.</w:t>
      </w:r>
    </w:p>
    <w:p>
      <w:r>
        <w:rPr>
          <w:sz w:val="22"/>
          <w:rFonts w:ascii="Noto Sans" w:hAnsi="Noto Sans" w:eastAsia="Noto Sans"/>
        </w:rPr>
      </w:r>
    </w:p>
    <w:p>
      <w:r>
        <w:rPr>
          <w:sz w:val="22"/>
          <w:rFonts w:ascii="Cambria" w:hAnsi="Cambria"/>
        </w:rPr>
        <w:t>[18:17] Strategically, it's just positioned for innovation and for growth.</w:t>
      </w:r>
    </w:p>
    <w:p>
      <w:r>
        <w:rPr>
          <w:sz w:val="22"/>
          <w:rFonts w:ascii="Noto Sans" w:hAnsi="Noto Sans" w:eastAsia="Noto Sans"/>
        </w:rPr>
      </w:r>
    </w:p>
    <w:p>
      <w:r>
        <w:rPr>
          <w:sz w:val="22"/>
          <w:rFonts w:ascii="Noto Sans" w:hAnsi="Noto Sans" w:eastAsia="Noto Sans"/>
        </w:rPr>
        <w:t xml:space="preserve"> 전략적으로 혁신과 성장을 위한 위치에 있습니다.</w:t>
      </w:r>
    </w:p>
    <w:p>
      <w:r>
        <w:rPr>
          <w:sz w:val="22"/>
          <w:rFonts w:ascii="Noto Sans" w:hAnsi="Noto Sans" w:eastAsia="Noto Sans"/>
        </w:rPr>
      </w:r>
    </w:p>
    <w:p>
      <w:r>
        <w:rPr>
          <w:sz w:val="22"/>
          <w:rFonts w:ascii="Cambria" w:hAnsi="Cambria"/>
        </w:rPr>
        <w:t>[18:22] I feel it is ingrained in the Emirati identity to preserve the culture.</w:t>
      </w:r>
    </w:p>
    <w:p>
      <w:r>
        <w:rPr>
          <w:sz w:val="22"/>
          <w:rFonts w:ascii="Noto Sans" w:hAnsi="Noto Sans" w:eastAsia="Noto Sans"/>
        </w:rPr>
      </w:r>
    </w:p>
    <w:p>
      <w:r>
        <w:rPr>
          <w:sz w:val="22"/>
          <w:rFonts w:ascii="Noto Sans" w:hAnsi="Noto Sans" w:eastAsia="Noto Sans"/>
        </w:rPr>
        <w:t xml:space="preserve"> 저는 아랍에미리트의 정체성에 문화를 보존하려는 의지가 깊이 새겨져 있다고 느낍니다.</w:t>
      </w:r>
    </w:p>
    <w:p>
      <w:r>
        <w:rPr>
          <w:sz w:val="22"/>
          <w:rFonts w:ascii="Noto Sans" w:hAnsi="Noto Sans" w:eastAsia="Noto Sans"/>
        </w:rPr>
      </w:r>
    </w:p>
    <w:p>
      <w:r>
        <w:rPr>
          <w:sz w:val="22"/>
          <w:rFonts w:ascii="Cambria" w:hAnsi="Cambria"/>
        </w:rPr>
        <w:t>[18:28] As they move forward, they're still reminding their young, the next generation of what brought them here.</w:t>
      </w:r>
    </w:p>
    <w:p>
      <w:r>
        <w:rPr>
          <w:sz w:val="22"/>
          <w:rFonts w:ascii="Noto Sans" w:hAnsi="Noto Sans" w:eastAsia="Noto Sans"/>
        </w:rPr>
      </w:r>
    </w:p>
    <w:p>
      <w:r>
        <w:rPr>
          <w:sz w:val="22"/>
          <w:rFonts w:ascii="Noto Sans" w:hAnsi="Noto Sans" w:eastAsia="Noto Sans"/>
        </w:rPr>
        <w:t xml:space="preserve"> 그들이 앞으로 나아가면서도 여전히 젊은 세대, 다음 세대에게 그들을 여기로 이끈 것이 무엇인지 상기시켜줍니다.</w:t>
      </w:r>
    </w:p>
    <w:p>
      <w:r>
        <w:rPr>
          <w:sz w:val="22"/>
          <w:rFonts w:ascii="Noto Sans" w:hAnsi="Noto Sans" w:eastAsia="Noto Sans"/>
        </w:rPr>
      </w:r>
    </w:p>
    <w:p>
      <w:r>
        <w:rPr>
          <w:sz w:val="22"/>
          <w:rFonts w:ascii="Cambria" w:hAnsi="Cambria"/>
        </w:rPr>
        <w:t>[18:35] And you can see it, you see the innovation, you see the change, but at the same time, you see those anchors, and I think those will remain there, hopefully forever.</w:t>
      </w:r>
    </w:p>
    <w:p>
      <w:r>
        <w:rPr>
          <w:sz w:val="22"/>
          <w:rFonts w:ascii="Noto Sans" w:hAnsi="Noto Sans" w:eastAsia="Noto Sans"/>
        </w:rPr>
      </w:r>
    </w:p>
    <w:p>
      <w:r>
        <w:rPr>
          <w:sz w:val="22"/>
          <w:rFonts w:ascii="Noto Sans" w:hAnsi="Noto Sans" w:eastAsia="Noto Sans"/>
        </w:rPr>
        <w:t xml:space="preserve"> 그리고 그것을 볼 수 있습니다. 혁신과 변화를 보지만 동시에 그러한 기반을 볼 수 있으며, 저는 그것들이 앞으로도 계속 남아 있기를 바랍니다.</w:t>
      </w:r>
    </w:p>
    <w:p>
      <w:r>
        <w:rPr>
          <w:sz w:val="22"/>
          <w:rFonts w:ascii="Noto Sans" w:hAnsi="Noto Sans" w:eastAsia="Noto Sans"/>
        </w:rPr>
      </w:r>
    </w:p>
    <w:p>
      <w:r>
        <w:rPr>
          <w:sz w:val="22"/>
          <w:rFonts w:ascii="Cambria" w:hAnsi="Cambria"/>
        </w:rPr>
        <w:t>[18:47] [Corey] Here in the UAE, I've come to find there is a culture of optimism, a belief in opportunity, and above all, a dedication to international cooperation in the name of immense technological achievements.</w:t>
      </w:r>
    </w:p>
    <w:p>
      <w:r>
        <w:rPr>
          <w:sz w:val="22"/>
          <w:rFonts w:ascii="Noto Sans" w:hAnsi="Noto Sans" w:eastAsia="Noto Sans"/>
        </w:rPr>
      </w:r>
    </w:p>
    <w:p>
      <w:r>
        <w:rPr>
          <w:sz w:val="22"/>
          <w:rFonts w:ascii="Noto Sans" w:hAnsi="Noto Sans" w:eastAsia="Noto Sans"/>
        </w:rPr>
        <w:t xml:space="preserve"> [Corey] UAE에서 저는 낙관적인 문화, 기회에 대한 믿음, 그리고 무엇보다도 엄청난 기술적 성취를 위한 국제 협력에 대한 헌신을 발견했습니다.</w:t>
      </w:r>
    </w:p>
    <w:p>
      <w:r>
        <w:rPr>
          <w:sz w:val="22"/>
          <w:rFonts w:ascii="Noto Sans" w:hAnsi="Noto Sans" w:eastAsia="Noto Sans"/>
        </w:rPr>
      </w:r>
    </w:p>
    <w:p>
      <w:r>
        <w:rPr>
          <w:sz w:val="22"/>
          <w:rFonts w:ascii="Cambria" w:hAnsi="Cambria"/>
        </w:rPr>
        <w:t>[19:01] Through a long-standing tradition of trade, the United Arab Emirates has perfected the art of innovation, ushering in exciting new possibilities through the exchange of ideas that are sure to change the world.</w:t>
      </w:r>
    </w:p>
    <w:p>
      <w:r>
        <w:rPr>
          <w:sz w:val="22"/>
          <w:rFonts w:ascii="Noto Sans" w:hAnsi="Noto Sans" w:eastAsia="Noto Sans"/>
        </w:rPr>
      </w:r>
    </w:p>
    <w:p>
      <w:r>
        <w:rPr>
          <w:sz w:val="22"/>
          <w:rFonts w:ascii="Noto Sans" w:hAnsi="Noto Sans" w:eastAsia="Noto Sans"/>
        </w:rPr>
        <w:t xml:space="preserve"> 오랜 무역 전통을 통해 아랍에미리트는 혁신의 기술을 완성하여 아이디어 교류를 통해 세계를 바꿀 흥미로운 새로운 가능성을 열었습니다.</w:t>
      </w:r>
    </w:p>
    <w:p>
      <w:r>
        <w:rPr>
          <w:sz w:val="22"/>
          <w:rFonts w:ascii="Noto Sans" w:hAnsi="Noto Sans" w:eastAsia="Noto Sans"/>
        </w:rPr>
      </w:r>
    </w:p>
    <w:p>
      <w:r>
        <w:rPr>
          <w:sz w:val="22"/>
          <w:rFonts w:ascii="Cambria" w:hAnsi="Cambria"/>
        </w:rPr>
        <w:t>[19:13] For now, I'm taking these lessons home and looking forward to more adventures in innovation, wherever they may be.</w:t>
      </w:r>
    </w:p>
    <w:p>
      <w:r>
        <w:rPr>
          <w:sz w:val="22"/>
          <w:rFonts w:ascii="Noto Sans" w:hAnsi="Noto Sans" w:eastAsia="Noto Sans"/>
        </w:rPr>
      </w:r>
    </w:p>
    <w:p>
      <w:r>
        <w:rPr>
          <w:sz w:val="22"/>
          <w:rFonts w:ascii="Noto Sans" w:hAnsi="Noto Sans" w:eastAsia="Noto Sans"/>
        </w:rPr>
        <w:t xml:space="preserve"> 지금은 이러한 교훈을 집으로 가져가고, 어디든 혁신의 더 많은 모험을 기대하고 있습니다.</w:t>
      </w:r>
    </w:p>
    <w:p>
      <w:r>
        <w:rPr>
          <w:sz w:val="22"/>
          <w:rFonts w:ascii="Noto Sans" w:hAnsi="Noto Sans" w:eastAsia="Noto Sans"/>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